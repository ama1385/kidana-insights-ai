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AF3DD" w14:textId="77777777" w:rsidR="000C3D6A" w:rsidRPr="00A15660" w:rsidRDefault="000C3D6A" w:rsidP="00631EC7">
      <w:pPr>
        <w:rPr>
          <w:b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5660">
        <w:rPr>
          <w:b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KPI </w:t>
      </w:r>
      <w:proofErr w:type="gramStart"/>
      <w:r w:rsidRPr="00A15660">
        <w:rPr>
          <w:b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Professional </w:t>
      </w:r>
      <w:r w:rsidRPr="00A15660">
        <w:rPr>
          <w:rFonts w:hint="cs"/>
          <w:b/>
          <w:color w:val="8064A2" w:themeColor="accent4"/>
          <w:sz w:val="40"/>
          <w:szCs w:val="40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Pr="00A15660">
        <w:rPr>
          <w:b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</w:t>
      </w:r>
      <w:proofErr w:type="gramEnd"/>
      <w:r w:rsidRPr="00A15660">
        <w:rPr>
          <w:b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CE304D4" w14:textId="148E52C5" w:rsidR="00F949FE" w:rsidRPr="009649F0" w:rsidRDefault="00F949FE" w:rsidP="00631EC7">
      <w:r>
        <w:t>_____________________________________________________</w:t>
      </w:r>
    </w:p>
    <w:p w14:paraId="5A54D3FA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1:</w:t>
      </w:r>
    </w:p>
    <w:p w14:paraId="0354F0FF" w14:textId="195C4E4F" w:rsidR="0040740D" w:rsidRPr="009649F0" w:rsidRDefault="009C0815" w:rsidP="00631EC7">
      <w:pPr>
        <w:rPr>
          <w:sz w:val="18"/>
          <w:szCs w:val="18"/>
          <w:rtl/>
        </w:rPr>
      </w:pPr>
      <w:r w:rsidRPr="009649F0">
        <w:rPr>
          <w:sz w:val="18"/>
          <w:szCs w:val="18"/>
        </w:rPr>
        <w:t xml:space="preserve">Which </w:t>
      </w:r>
      <w:proofErr w:type="spellStart"/>
      <w:r w:rsidRPr="009649F0">
        <w:rPr>
          <w:sz w:val="18"/>
          <w:szCs w:val="18"/>
        </w:rPr>
        <w:t>kpi</w:t>
      </w:r>
      <w:proofErr w:type="spellEnd"/>
      <w:r w:rsidRPr="009649F0">
        <w:rPr>
          <w:sz w:val="18"/>
          <w:szCs w:val="18"/>
        </w:rPr>
        <w:t xml:space="preserve"> is suitable for balancing “Hotel Occupancy”?</w:t>
      </w:r>
    </w:p>
    <w:p w14:paraId="6CAE0B93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6BFEF54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Available capacity</w:t>
      </w:r>
    </w:p>
    <w:p w14:paraId="2F154EEF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Retained customers</w:t>
      </w:r>
    </w:p>
    <w:p w14:paraId="5F81F712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Occupancy at full rate</w:t>
      </w:r>
    </w:p>
    <w:p w14:paraId="17F05BF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Revenue per available capacity unit</w:t>
      </w:r>
    </w:p>
    <w:p w14:paraId="7B05A258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2231F4F8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it reflects both usage and financial efficiency of the hotel’s available space.</w:t>
      </w:r>
    </w:p>
    <w:p w14:paraId="718F9041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2B9DF65D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2:</w:t>
      </w:r>
    </w:p>
    <w:p w14:paraId="61C65FE5" w14:textId="77777777" w:rsidR="009C0815" w:rsidRPr="009649F0" w:rsidRDefault="009C081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Which of the following statements is a qualitative KPI?</w:t>
      </w:r>
    </w:p>
    <w:p w14:paraId="54FDFAEF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2E908D00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% Customer satisfaction</w:t>
      </w:r>
    </w:p>
    <w:p w14:paraId="7A7DFB3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% Error rate</w:t>
      </w:r>
    </w:p>
    <w:p w14:paraId="4E1C1C84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# Service quality rating</w:t>
      </w:r>
    </w:p>
    <w:p w14:paraId="277EC733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There is no such thing as qualitative KPI</w:t>
      </w:r>
    </w:p>
    <w:p w14:paraId="45ACC1CC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</w:p>
    <w:p w14:paraId="0F9399E3" w14:textId="77777777" w:rsidR="0040740D" w:rsidRPr="009649F0" w:rsidRDefault="00000000" w:rsidP="00631EC7">
      <w:pPr>
        <w:pBdr>
          <w:bottom w:val="single" w:sz="6" w:space="1" w:color="auto"/>
        </w:pBd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satisfaction is subjective and based on perception, not hard numbers.</w:t>
      </w:r>
    </w:p>
    <w:p w14:paraId="0A9C66A4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677FBD45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7E10EB94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7F74408F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377A8AFC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79EB4CE8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344D2ABF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7FE54F8A" w14:textId="77777777" w:rsidR="00441832" w:rsidRDefault="00441832" w:rsidP="00631EC7">
      <w:pPr>
        <w:rPr>
          <w:rFonts w:ascii="Times New Roman" w:hAnsi="Times New Roman" w:cs="Times New Roman"/>
          <w:sz w:val="18"/>
          <w:szCs w:val="18"/>
        </w:rPr>
      </w:pPr>
    </w:p>
    <w:p w14:paraId="433CF5F5" w14:textId="0F6DBC81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3:</w:t>
      </w:r>
    </w:p>
    <w:p w14:paraId="14B48E2D" w14:textId="65278CFE" w:rsidR="0040740D" w:rsidRPr="009649F0" w:rsidRDefault="009C081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Fill in the blan</w:t>
      </w:r>
      <w:r w:rsidR="00DC63DA" w:rsidRPr="009649F0">
        <w:rPr>
          <w:sz w:val="18"/>
          <w:szCs w:val="18"/>
        </w:rPr>
        <w:t>k</w:t>
      </w:r>
      <w:r w:rsidRPr="009649F0">
        <w:rPr>
          <w:sz w:val="18"/>
          <w:szCs w:val="18"/>
        </w:rPr>
        <w:t xml:space="preserve"> word: Tunnel behavior means looking after the </w:t>
      </w:r>
      <w:r w:rsidR="00DC63DA" w:rsidRPr="009649F0">
        <w:rPr>
          <w:sz w:val="18"/>
          <w:szCs w:val="18"/>
        </w:rPr>
        <w:t>achievement</w:t>
      </w:r>
      <w:r w:rsidRPr="009649F0">
        <w:rPr>
          <w:sz w:val="18"/>
          <w:szCs w:val="18"/>
        </w:rPr>
        <w:t xml:space="preserve"> of own </w:t>
      </w:r>
      <w:proofErr w:type="gramStart"/>
      <w:r w:rsidRPr="009649F0">
        <w:rPr>
          <w:sz w:val="18"/>
          <w:szCs w:val="18"/>
        </w:rPr>
        <w:t>targets,…</w:t>
      </w:r>
      <w:proofErr w:type="gramEnd"/>
      <w:r w:rsidRPr="009649F0">
        <w:rPr>
          <w:sz w:val="18"/>
          <w:szCs w:val="18"/>
        </w:rPr>
        <w:t>……</w:t>
      </w:r>
      <w:proofErr w:type="gramStart"/>
      <w:r w:rsidRPr="009649F0">
        <w:rPr>
          <w:sz w:val="18"/>
          <w:szCs w:val="18"/>
        </w:rPr>
        <w:t>….consideration</w:t>
      </w:r>
      <w:proofErr w:type="gramEnd"/>
      <w:r w:rsidRPr="009649F0">
        <w:rPr>
          <w:sz w:val="18"/>
          <w:szCs w:val="18"/>
        </w:rPr>
        <w:t xml:space="preserve"> of the</w:t>
      </w:r>
      <w:r w:rsidR="00DC63DA" w:rsidRPr="009649F0">
        <w:rPr>
          <w:sz w:val="18"/>
          <w:szCs w:val="18"/>
        </w:rPr>
        <w:t xml:space="preserve"> implications for other areas in the </w:t>
      </w:r>
      <w:proofErr w:type="gramStart"/>
      <w:r w:rsidR="00DC63DA" w:rsidRPr="009649F0">
        <w:rPr>
          <w:sz w:val="18"/>
          <w:szCs w:val="18"/>
        </w:rPr>
        <w:t>organization</w:t>
      </w:r>
      <w:proofErr w:type="gramEnd"/>
    </w:p>
    <w:p w14:paraId="6DBF037A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53F542D3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For</w:t>
      </w:r>
    </w:p>
    <w:p w14:paraId="03117AE3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In</w:t>
      </w:r>
    </w:p>
    <w:p w14:paraId="50A40EF6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With</w:t>
      </w:r>
    </w:p>
    <w:p w14:paraId="40DECB8F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Without</w:t>
      </w:r>
    </w:p>
    <w:p w14:paraId="3E3415C6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6F342B30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tunnel behavior implies ignoring the broader organizational impact.</w:t>
      </w:r>
    </w:p>
    <w:p w14:paraId="3F69BD9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B43BE62" w14:textId="77777777" w:rsidR="005D6090" w:rsidRPr="009649F0" w:rsidRDefault="005D6090" w:rsidP="00631EC7">
      <w:pPr>
        <w:rPr>
          <w:sz w:val="18"/>
          <w:szCs w:val="18"/>
        </w:rPr>
      </w:pPr>
    </w:p>
    <w:p w14:paraId="11D7181B" w14:textId="401DAB24" w:rsidR="005D6090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4:</w:t>
      </w:r>
    </w:p>
    <w:p w14:paraId="33744148" w14:textId="5638C9B2" w:rsidR="0040740D" w:rsidRPr="009649F0" w:rsidRDefault="00DC63DA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Fill in the blank word: A measurable expression for the achievement of a desired level of results in an area relevant to the evalua</w:t>
      </w:r>
      <w:r w:rsidR="002F0675" w:rsidRPr="009649F0">
        <w:rPr>
          <w:sz w:val="18"/>
          <w:szCs w:val="18"/>
        </w:rPr>
        <w:t>ted</w:t>
      </w:r>
      <w:r w:rsidRPr="009649F0">
        <w:rPr>
          <w:sz w:val="18"/>
          <w:szCs w:val="18"/>
        </w:rPr>
        <w:t>………</w:t>
      </w:r>
      <w:r w:rsidR="002F0675" w:rsidRPr="009649F0">
        <w:rPr>
          <w:sz w:val="18"/>
          <w:szCs w:val="18"/>
        </w:rPr>
        <w:t>…’s activity.</w:t>
      </w:r>
    </w:p>
    <w:p w14:paraId="0DF94532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2EE04111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Company</w:t>
      </w:r>
    </w:p>
    <w:p w14:paraId="6C2D01F7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Entity</w:t>
      </w:r>
    </w:p>
    <w:p w14:paraId="15B143F0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Organization</w:t>
      </w:r>
    </w:p>
    <w:p w14:paraId="4C88148B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Team</w:t>
      </w:r>
    </w:p>
    <w:p w14:paraId="1B8907D8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</w:p>
    <w:p w14:paraId="72FE99CB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KPIs </w:t>
      </w:r>
      <w:proofErr w:type="gramStart"/>
      <w:r w:rsidRPr="009649F0">
        <w:rPr>
          <w:sz w:val="18"/>
          <w:szCs w:val="18"/>
        </w:rPr>
        <w:t>are typically linked</w:t>
      </w:r>
      <w:proofErr w:type="gramEnd"/>
      <w:r w:rsidRPr="009649F0">
        <w:rPr>
          <w:sz w:val="18"/>
          <w:szCs w:val="18"/>
        </w:rPr>
        <w:t xml:space="preserve"> to overall organizational performance.</w:t>
      </w:r>
    </w:p>
    <w:p w14:paraId="2C5F0705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1E768755" w14:textId="77777777" w:rsidR="00441832" w:rsidRDefault="00441832" w:rsidP="00631EC7">
      <w:pPr>
        <w:rPr>
          <w:sz w:val="18"/>
          <w:szCs w:val="18"/>
        </w:rPr>
      </w:pPr>
    </w:p>
    <w:p w14:paraId="41FE5258" w14:textId="77777777" w:rsidR="00441832" w:rsidRDefault="00441832" w:rsidP="00631EC7">
      <w:pPr>
        <w:rPr>
          <w:sz w:val="18"/>
          <w:szCs w:val="18"/>
        </w:rPr>
      </w:pPr>
    </w:p>
    <w:p w14:paraId="116646ED" w14:textId="77777777" w:rsidR="00441832" w:rsidRDefault="00441832" w:rsidP="00631EC7">
      <w:pPr>
        <w:rPr>
          <w:sz w:val="18"/>
          <w:szCs w:val="18"/>
        </w:rPr>
      </w:pPr>
    </w:p>
    <w:p w14:paraId="0BB72874" w14:textId="77777777" w:rsidR="00441832" w:rsidRDefault="00441832" w:rsidP="00631EC7">
      <w:pPr>
        <w:rPr>
          <w:sz w:val="18"/>
          <w:szCs w:val="18"/>
        </w:rPr>
      </w:pPr>
    </w:p>
    <w:p w14:paraId="2FDCC431" w14:textId="77777777" w:rsidR="00441832" w:rsidRDefault="00441832" w:rsidP="00631EC7">
      <w:pPr>
        <w:rPr>
          <w:sz w:val="18"/>
          <w:szCs w:val="18"/>
        </w:rPr>
      </w:pPr>
    </w:p>
    <w:p w14:paraId="3C7225C5" w14:textId="77777777" w:rsidR="00441832" w:rsidRDefault="00441832" w:rsidP="00631EC7">
      <w:pPr>
        <w:rPr>
          <w:sz w:val="18"/>
          <w:szCs w:val="18"/>
        </w:rPr>
      </w:pPr>
    </w:p>
    <w:p w14:paraId="18D8BF79" w14:textId="77777777" w:rsidR="00441832" w:rsidRPr="009649F0" w:rsidRDefault="00441832" w:rsidP="00631EC7">
      <w:pPr>
        <w:rPr>
          <w:sz w:val="18"/>
          <w:szCs w:val="18"/>
        </w:rPr>
      </w:pPr>
    </w:p>
    <w:p w14:paraId="549D1179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5:</w:t>
      </w:r>
    </w:p>
    <w:p w14:paraId="28B433D0" w14:textId="701964B4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Objectives should start with</w:t>
      </w:r>
      <w:proofErr w:type="gramStart"/>
      <w:r w:rsidRPr="009649F0">
        <w:rPr>
          <w:sz w:val="18"/>
          <w:szCs w:val="18"/>
        </w:rPr>
        <w:t>…..</w:t>
      </w:r>
      <w:proofErr w:type="gramEnd"/>
    </w:p>
    <w:p w14:paraId="243478C6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C09FEFA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Adjectives</w:t>
      </w:r>
    </w:p>
    <w:p w14:paraId="76877563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Nouns</w:t>
      </w:r>
    </w:p>
    <w:p w14:paraId="45AF5C7D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Value drivers</w:t>
      </w:r>
    </w:p>
    <w:p w14:paraId="737BF542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Action Verbs</w:t>
      </w:r>
    </w:p>
    <w:p w14:paraId="757CDA9C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51DB99C4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objectives should describe what needs to </w:t>
      </w:r>
      <w:proofErr w:type="gramStart"/>
      <w:r w:rsidRPr="009649F0">
        <w:rPr>
          <w:sz w:val="18"/>
          <w:szCs w:val="18"/>
        </w:rPr>
        <w:t>be done</w:t>
      </w:r>
      <w:proofErr w:type="gramEnd"/>
      <w:r w:rsidRPr="009649F0">
        <w:rPr>
          <w:sz w:val="18"/>
          <w:szCs w:val="18"/>
        </w:rPr>
        <w:t>, not just labels.</w:t>
      </w:r>
    </w:p>
    <w:p w14:paraId="04E983B5" w14:textId="4E365150" w:rsidR="00441832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5FFC8A75" w14:textId="77777777" w:rsidR="00441832" w:rsidRPr="009649F0" w:rsidRDefault="00441832" w:rsidP="00631EC7">
      <w:pPr>
        <w:rPr>
          <w:sz w:val="18"/>
          <w:szCs w:val="18"/>
        </w:rPr>
      </w:pPr>
    </w:p>
    <w:p w14:paraId="4D1B2C8F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6:</w:t>
      </w:r>
    </w:p>
    <w:p w14:paraId="268956AC" w14:textId="4D5CF505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Which KPI should </w:t>
      </w:r>
      <w:proofErr w:type="gramStart"/>
      <w:r w:rsidRPr="009649F0">
        <w:rPr>
          <w:sz w:val="18"/>
          <w:szCs w:val="18"/>
        </w:rPr>
        <w:t>be used</w:t>
      </w:r>
      <w:proofErr w:type="gramEnd"/>
      <w:r w:rsidRPr="009649F0">
        <w:rPr>
          <w:sz w:val="18"/>
          <w:szCs w:val="18"/>
        </w:rPr>
        <w:t xml:space="preserve"> to balance “# New customers?</w:t>
      </w:r>
    </w:p>
    <w:p w14:paraId="7DCECD76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1AD24ED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% Profitable customers</w:t>
      </w:r>
    </w:p>
    <w:p w14:paraId="6A6E51B7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Increase market share to 20% by the end of the year</w:t>
      </w:r>
    </w:p>
    <w:p w14:paraId="2541CD79" w14:textId="77777777" w:rsidR="0040740D" w:rsidRPr="009649F0" w:rsidRDefault="00000000" w:rsidP="00631EC7">
      <w:pPr>
        <w:rPr>
          <w:sz w:val="18"/>
          <w:szCs w:val="18"/>
        </w:rPr>
      </w:pPr>
      <w:proofErr w:type="gramStart"/>
      <w:r w:rsidRPr="009649F0">
        <w:rPr>
          <w:sz w:val="18"/>
          <w:szCs w:val="18"/>
        </w:rPr>
        <w:t>C. #</w:t>
      </w:r>
      <w:proofErr w:type="gramEnd"/>
      <w:r w:rsidRPr="009649F0">
        <w:rPr>
          <w:sz w:val="18"/>
          <w:szCs w:val="18"/>
        </w:rPr>
        <w:t xml:space="preserve"> Time to process </w:t>
      </w:r>
      <w:proofErr w:type="gramStart"/>
      <w:r w:rsidRPr="009649F0">
        <w:rPr>
          <w:sz w:val="18"/>
          <w:szCs w:val="18"/>
        </w:rPr>
        <w:t>orders</w:t>
      </w:r>
      <w:proofErr w:type="gramEnd"/>
    </w:p>
    <w:p w14:paraId="68746C54" w14:textId="77777777" w:rsidR="0040740D" w:rsidRPr="009649F0" w:rsidRDefault="00000000" w:rsidP="00631EC7">
      <w:pPr>
        <w:rPr>
          <w:sz w:val="18"/>
          <w:szCs w:val="18"/>
        </w:rPr>
      </w:pPr>
      <w:proofErr w:type="gramStart"/>
      <w:r w:rsidRPr="009649F0">
        <w:rPr>
          <w:sz w:val="18"/>
          <w:szCs w:val="18"/>
        </w:rPr>
        <w:t>D. %</w:t>
      </w:r>
      <w:proofErr w:type="gramEnd"/>
      <w:r w:rsidRPr="009649F0">
        <w:rPr>
          <w:sz w:val="18"/>
          <w:szCs w:val="18"/>
        </w:rPr>
        <w:t xml:space="preserve"> Customer complaints due to poor service or product quality</w:t>
      </w:r>
    </w:p>
    <w:p w14:paraId="556CB665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</w:p>
    <w:p w14:paraId="469E1F67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quantity alone </w:t>
      </w:r>
      <w:proofErr w:type="gramStart"/>
      <w:r w:rsidRPr="009649F0">
        <w:rPr>
          <w:sz w:val="18"/>
          <w:szCs w:val="18"/>
        </w:rPr>
        <w:t>isn't</w:t>
      </w:r>
      <w:proofErr w:type="gramEnd"/>
      <w:r w:rsidRPr="009649F0">
        <w:rPr>
          <w:sz w:val="18"/>
          <w:szCs w:val="18"/>
        </w:rPr>
        <w:t xml:space="preserve"> enough — we need to ensure new customers bring value.</w:t>
      </w:r>
    </w:p>
    <w:p w14:paraId="0C6CAD4D" w14:textId="14DA3811" w:rsidR="005D609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6390D84" w14:textId="77777777" w:rsidR="00441832" w:rsidRDefault="00441832" w:rsidP="00631EC7">
      <w:pPr>
        <w:rPr>
          <w:sz w:val="18"/>
          <w:szCs w:val="18"/>
        </w:rPr>
      </w:pPr>
    </w:p>
    <w:p w14:paraId="3AC3D98E" w14:textId="77777777" w:rsidR="00441832" w:rsidRDefault="00441832" w:rsidP="00631EC7">
      <w:pPr>
        <w:rPr>
          <w:sz w:val="18"/>
          <w:szCs w:val="18"/>
        </w:rPr>
      </w:pPr>
    </w:p>
    <w:p w14:paraId="29C820BF" w14:textId="77777777" w:rsidR="00441832" w:rsidRDefault="00441832" w:rsidP="00631EC7">
      <w:pPr>
        <w:rPr>
          <w:sz w:val="18"/>
          <w:szCs w:val="18"/>
        </w:rPr>
      </w:pPr>
    </w:p>
    <w:p w14:paraId="0A6E2AD4" w14:textId="77777777" w:rsidR="00441832" w:rsidRDefault="00441832" w:rsidP="00631EC7">
      <w:pPr>
        <w:rPr>
          <w:sz w:val="18"/>
          <w:szCs w:val="18"/>
        </w:rPr>
      </w:pPr>
    </w:p>
    <w:p w14:paraId="72052982" w14:textId="77777777" w:rsidR="00441832" w:rsidRDefault="00441832" w:rsidP="00631EC7">
      <w:pPr>
        <w:rPr>
          <w:sz w:val="18"/>
          <w:szCs w:val="18"/>
        </w:rPr>
      </w:pPr>
    </w:p>
    <w:p w14:paraId="3341FBEF" w14:textId="77777777" w:rsidR="00441832" w:rsidRDefault="00441832" w:rsidP="00631EC7">
      <w:pPr>
        <w:rPr>
          <w:sz w:val="18"/>
          <w:szCs w:val="18"/>
        </w:rPr>
      </w:pPr>
    </w:p>
    <w:p w14:paraId="6F190155" w14:textId="77777777" w:rsidR="00441832" w:rsidRDefault="00441832" w:rsidP="00631EC7">
      <w:pPr>
        <w:rPr>
          <w:sz w:val="18"/>
          <w:szCs w:val="18"/>
        </w:rPr>
      </w:pPr>
    </w:p>
    <w:p w14:paraId="33581AA7" w14:textId="77777777" w:rsidR="00441832" w:rsidRPr="009649F0" w:rsidRDefault="00441832" w:rsidP="00631EC7">
      <w:pPr>
        <w:rPr>
          <w:sz w:val="18"/>
          <w:szCs w:val="18"/>
        </w:rPr>
      </w:pPr>
    </w:p>
    <w:p w14:paraId="74E6AC8C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7:</w:t>
      </w:r>
    </w:p>
    <w:p w14:paraId="50765D6F" w14:textId="25B779BA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Which KPI Should </w:t>
      </w:r>
      <w:proofErr w:type="gramStart"/>
      <w:r w:rsidRPr="009649F0">
        <w:rPr>
          <w:sz w:val="18"/>
          <w:szCs w:val="18"/>
        </w:rPr>
        <w:t>be used</w:t>
      </w:r>
      <w:proofErr w:type="gramEnd"/>
      <w:r w:rsidRPr="009649F0">
        <w:rPr>
          <w:sz w:val="18"/>
          <w:szCs w:val="18"/>
        </w:rPr>
        <w:t xml:space="preserve"> to balance ‘# Innovation ideas expressed by staff’?</w:t>
      </w:r>
    </w:p>
    <w:p w14:paraId="67EB5EC9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4BA041B3" w14:textId="77777777" w:rsidR="0040740D" w:rsidRPr="009649F0" w:rsidRDefault="00000000" w:rsidP="00631EC7">
      <w:pPr>
        <w:rPr>
          <w:sz w:val="18"/>
          <w:szCs w:val="18"/>
        </w:rPr>
      </w:pPr>
      <w:proofErr w:type="gramStart"/>
      <w:r w:rsidRPr="009649F0">
        <w:rPr>
          <w:sz w:val="18"/>
          <w:szCs w:val="18"/>
        </w:rPr>
        <w:t>A. #</w:t>
      </w:r>
      <w:proofErr w:type="gramEnd"/>
      <w:r w:rsidRPr="009649F0">
        <w:rPr>
          <w:sz w:val="18"/>
          <w:szCs w:val="18"/>
        </w:rPr>
        <w:t xml:space="preserve"> Innovation ideas expressed by </w:t>
      </w:r>
      <w:proofErr w:type="gramStart"/>
      <w:r w:rsidRPr="009649F0">
        <w:rPr>
          <w:sz w:val="18"/>
          <w:szCs w:val="18"/>
        </w:rPr>
        <w:t>customers</w:t>
      </w:r>
      <w:proofErr w:type="gramEnd"/>
    </w:p>
    <w:p w14:paraId="5E055375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B. % Innovation ideas </w:t>
      </w:r>
      <w:proofErr w:type="gramStart"/>
      <w:r w:rsidRPr="009649F0">
        <w:rPr>
          <w:sz w:val="18"/>
          <w:szCs w:val="18"/>
        </w:rPr>
        <w:t>implemented</w:t>
      </w:r>
      <w:proofErr w:type="gramEnd"/>
    </w:p>
    <w:p w14:paraId="0D5F8AC5" w14:textId="77777777" w:rsidR="0040740D" w:rsidRPr="009649F0" w:rsidRDefault="00000000" w:rsidP="00631EC7">
      <w:pPr>
        <w:rPr>
          <w:sz w:val="18"/>
          <w:szCs w:val="18"/>
        </w:rPr>
      </w:pPr>
      <w:proofErr w:type="gramStart"/>
      <w:r w:rsidRPr="009649F0">
        <w:rPr>
          <w:sz w:val="18"/>
          <w:szCs w:val="18"/>
        </w:rPr>
        <w:t>C. #</w:t>
      </w:r>
      <w:proofErr w:type="gramEnd"/>
      <w:r w:rsidRPr="009649F0">
        <w:rPr>
          <w:sz w:val="18"/>
          <w:szCs w:val="18"/>
        </w:rPr>
        <w:t xml:space="preserve"> Innovation ideas per staff member</w:t>
      </w:r>
    </w:p>
    <w:p w14:paraId="255B642F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D. Implement 2 </w:t>
      </w:r>
      <w:proofErr w:type="gramStart"/>
      <w:r w:rsidRPr="009649F0">
        <w:rPr>
          <w:sz w:val="18"/>
          <w:szCs w:val="18"/>
        </w:rPr>
        <w:t>new innovation</w:t>
      </w:r>
      <w:proofErr w:type="gramEnd"/>
      <w:r w:rsidRPr="009649F0">
        <w:rPr>
          <w:sz w:val="18"/>
          <w:szCs w:val="18"/>
        </w:rPr>
        <w:t xml:space="preserve"> ideas by the end of the </w:t>
      </w:r>
      <w:proofErr w:type="gramStart"/>
      <w:r w:rsidRPr="009649F0">
        <w:rPr>
          <w:sz w:val="18"/>
          <w:szCs w:val="18"/>
        </w:rPr>
        <w:t>quarter</w:t>
      </w:r>
      <w:proofErr w:type="gramEnd"/>
    </w:p>
    <w:p w14:paraId="3E1F36E4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</w:p>
    <w:p w14:paraId="4E899E2C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</w:t>
      </w:r>
      <w:proofErr w:type="gramStart"/>
      <w:r w:rsidRPr="009649F0">
        <w:rPr>
          <w:sz w:val="18"/>
          <w:szCs w:val="18"/>
        </w:rPr>
        <w:t>it's</w:t>
      </w:r>
      <w:proofErr w:type="gramEnd"/>
      <w:r w:rsidRPr="009649F0">
        <w:rPr>
          <w:sz w:val="18"/>
          <w:szCs w:val="18"/>
        </w:rPr>
        <w:t xml:space="preserve"> not about how </w:t>
      </w:r>
      <w:proofErr w:type="gramStart"/>
      <w:r w:rsidRPr="009649F0">
        <w:rPr>
          <w:sz w:val="18"/>
          <w:szCs w:val="18"/>
        </w:rPr>
        <w:t>many</w:t>
      </w:r>
      <w:proofErr w:type="gramEnd"/>
      <w:r w:rsidRPr="009649F0">
        <w:rPr>
          <w:sz w:val="18"/>
          <w:szCs w:val="18"/>
        </w:rPr>
        <w:t xml:space="preserve"> </w:t>
      </w:r>
      <w:proofErr w:type="gramStart"/>
      <w:r w:rsidRPr="009649F0">
        <w:rPr>
          <w:sz w:val="18"/>
          <w:szCs w:val="18"/>
        </w:rPr>
        <w:t>are suggested</w:t>
      </w:r>
      <w:proofErr w:type="gramEnd"/>
      <w:r w:rsidRPr="009649F0">
        <w:rPr>
          <w:sz w:val="18"/>
          <w:szCs w:val="18"/>
        </w:rPr>
        <w:t xml:space="preserve">, </w:t>
      </w:r>
      <w:proofErr w:type="gramStart"/>
      <w:r w:rsidRPr="009649F0">
        <w:rPr>
          <w:sz w:val="18"/>
          <w:szCs w:val="18"/>
        </w:rPr>
        <w:t>it's</w:t>
      </w:r>
      <w:proofErr w:type="gramEnd"/>
      <w:r w:rsidRPr="009649F0">
        <w:rPr>
          <w:sz w:val="18"/>
          <w:szCs w:val="18"/>
        </w:rPr>
        <w:t xml:space="preserve"> about how </w:t>
      </w:r>
      <w:proofErr w:type="gramStart"/>
      <w:r w:rsidRPr="009649F0">
        <w:rPr>
          <w:sz w:val="18"/>
          <w:szCs w:val="18"/>
        </w:rPr>
        <w:t>many</w:t>
      </w:r>
      <w:proofErr w:type="gramEnd"/>
      <w:r w:rsidRPr="009649F0">
        <w:rPr>
          <w:sz w:val="18"/>
          <w:szCs w:val="18"/>
        </w:rPr>
        <w:t xml:space="preserve"> </w:t>
      </w:r>
      <w:proofErr w:type="gramStart"/>
      <w:r w:rsidRPr="009649F0">
        <w:rPr>
          <w:sz w:val="18"/>
          <w:szCs w:val="18"/>
        </w:rPr>
        <w:t>are executed</w:t>
      </w:r>
      <w:proofErr w:type="gramEnd"/>
      <w:r w:rsidRPr="009649F0">
        <w:rPr>
          <w:sz w:val="18"/>
          <w:szCs w:val="18"/>
        </w:rPr>
        <w:t>.</w:t>
      </w:r>
    </w:p>
    <w:p w14:paraId="1085D38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911B2B1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8:</w:t>
      </w:r>
    </w:p>
    <w:p w14:paraId="370134C6" w14:textId="16631D6E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Initiatives should start with……………</w:t>
      </w:r>
    </w:p>
    <w:p w14:paraId="44526F2A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297F72E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A. KPI</w:t>
      </w:r>
    </w:p>
    <w:p w14:paraId="1968D1A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Nouns</w:t>
      </w:r>
    </w:p>
    <w:p w14:paraId="6540C30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Value drivers</w:t>
      </w:r>
    </w:p>
    <w:p w14:paraId="00877E1A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Action verbs</w:t>
      </w:r>
    </w:p>
    <w:p w14:paraId="68FD5DA5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5AFE779B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they define what action is </w:t>
      </w:r>
      <w:proofErr w:type="gramStart"/>
      <w:r w:rsidRPr="009649F0">
        <w:rPr>
          <w:sz w:val="18"/>
          <w:szCs w:val="18"/>
        </w:rPr>
        <w:t>being taken</w:t>
      </w:r>
      <w:proofErr w:type="gramEnd"/>
      <w:r w:rsidRPr="009649F0">
        <w:rPr>
          <w:sz w:val="18"/>
          <w:szCs w:val="18"/>
        </w:rPr>
        <w:t>, which drives execution.</w:t>
      </w:r>
    </w:p>
    <w:p w14:paraId="54FA62C2" w14:textId="560344A5" w:rsidR="00441832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6B72EEF9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9:</w:t>
      </w:r>
    </w:p>
    <w:p w14:paraId="3346BD5F" w14:textId="22CB178B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Which KPI is suitable for balancing ‘$ Net profit’?</w:t>
      </w:r>
    </w:p>
    <w:p w14:paraId="3BDBA32E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740FE1F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A. Improve </w:t>
      </w:r>
      <w:proofErr w:type="gramStart"/>
      <w:r w:rsidRPr="009649F0">
        <w:rPr>
          <w:sz w:val="18"/>
          <w:szCs w:val="18"/>
        </w:rPr>
        <w:t>profitability</w:t>
      </w:r>
      <w:proofErr w:type="gramEnd"/>
    </w:p>
    <w:p w14:paraId="205DB5A7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$ Cash flow</w:t>
      </w:r>
    </w:p>
    <w:p w14:paraId="460E7C31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C. % Budget variance</w:t>
      </w:r>
    </w:p>
    <w:p w14:paraId="34BF4A4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None of the above</w:t>
      </w:r>
    </w:p>
    <w:p w14:paraId="29925865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</w:p>
    <w:p w14:paraId="6E55EE29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net profit directly reflects the level of profitability in financial results.</w:t>
      </w:r>
    </w:p>
    <w:p w14:paraId="7000708B" w14:textId="566D4ED3" w:rsidR="005D6090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lastRenderedPageBreak/>
        <w:t>----------------------------------------</w:t>
      </w:r>
    </w:p>
    <w:p w14:paraId="68F0CB05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10:</w:t>
      </w:r>
    </w:p>
    <w:p w14:paraId="78A980F7" w14:textId="1846B5DD" w:rsidR="0040740D" w:rsidRPr="009649F0" w:rsidRDefault="002F0675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Which of the following statements is an init</w:t>
      </w:r>
      <w:r w:rsidR="00900D9D" w:rsidRPr="009649F0">
        <w:rPr>
          <w:sz w:val="18"/>
          <w:szCs w:val="18"/>
        </w:rPr>
        <w:t>iative?</w:t>
      </w:r>
    </w:p>
    <w:p w14:paraId="19C57121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4691B9F5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A. % Processes </w:t>
      </w:r>
      <w:proofErr w:type="gramStart"/>
      <w:r w:rsidRPr="009649F0">
        <w:rPr>
          <w:sz w:val="18"/>
          <w:szCs w:val="18"/>
        </w:rPr>
        <w:t>optimized</w:t>
      </w:r>
      <w:proofErr w:type="gramEnd"/>
    </w:p>
    <w:p w14:paraId="5F97C3F8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B. CRM System implementation project</w:t>
      </w:r>
    </w:p>
    <w:p w14:paraId="5C45E45F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C. Reduce operational </w:t>
      </w:r>
      <w:proofErr w:type="gramStart"/>
      <w:r w:rsidRPr="009649F0">
        <w:rPr>
          <w:sz w:val="18"/>
          <w:szCs w:val="18"/>
        </w:rPr>
        <w:t>cost</w:t>
      </w:r>
      <w:proofErr w:type="gramEnd"/>
    </w:p>
    <w:p w14:paraId="00570435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D. None of the above</w:t>
      </w:r>
    </w:p>
    <w:p w14:paraId="254903C0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</w:p>
    <w:p w14:paraId="7D21B3D1" w14:textId="77777777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</w:t>
      </w:r>
      <w:proofErr w:type="gramStart"/>
      <w:r w:rsidRPr="009649F0">
        <w:rPr>
          <w:sz w:val="18"/>
          <w:szCs w:val="18"/>
        </w:rPr>
        <w:t>it's</w:t>
      </w:r>
      <w:proofErr w:type="gramEnd"/>
      <w:r w:rsidRPr="009649F0">
        <w:rPr>
          <w:sz w:val="18"/>
          <w:szCs w:val="18"/>
        </w:rPr>
        <w:t xml:space="preserve"> a concrete action/project initiated to bring about improvement.</w:t>
      </w:r>
    </w:p>
    <w:p w14:paraId="10FC43B4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3FE74772" w14:textId="1808ED3E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11</w:t>
      </w:r>
      <w:r w:rsidRPr="009649F0">
        <w:rPr>
          <w:sz w:val="18"/>
          <w:szCs w:val="18"/>
        </w:rPr>
        <w:t>:</w:t>
      </w:r>
    </w:p>
    <w:p w14:paraId="2715BD12" w14:textId="730D4B2F" w:rsidR="005D6090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The relevant sources to </w:t>
      </w:r>
      <w:proofErr w:type="gramStart"/>
      <w:r w:rsidRPr="009649F0">
        <w:rPr>
          <w:sz w:val="18"/>
          <w:szCs w:val="18"/>
        </w:rPr>
        <w:t>be analyzed</w:t>
      </w:r>
      <w:proofErr w:type="gramEnd"/>
      <w:r w:rsidRPr="009649F0">
        <w:rPr>
          <w:sz w:val="18"/>
          <w:szCs w:val="18"/>
        </w:rPr>
        <w:t xml:space="preserve"> </w:t>
      </w:r>
      <w:proofErr w:type="gramStart"/>
      <w:r w:rsidRPr="009649F0">
        <w:rPr>
          <w:sz w:val="18"/>
          <w:szCs w:val="18"/>
        </w:rPr>
        <w:t>in order to</w:t>
      </w:r>
      <w:proofErr w:type="gramEnd"/>
      <w:r w:rsidRPr="009649F0">
        <w:rPr>
          <w:sz w:val="18"/>
          <w:szCs w:val="18"/>
        </w:rPr>
        <w:t xml:space="preserve"> set targets are: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Historical data</w:t>
      </w:r>
      <w:r w:rsidRPr="009649F0">
        <w:rPr>
          <w:sz w:val="18"/>
          <w:szCs w:val="18"/>
        </w:rPr>
        <w:br/>
        <w:t xml:space="preserve"> B. External benchmarking</w:t>
      </w:r>
      <w:r w:rsidRPr="009649F0">
        <w:rPr>
          <w:sz w:val="18"/>
          <w:szCs w:val="18"/>
        </w:rPr>
        <w:br/>
        <w:t xml:space="preserve"> C. Market analysis</w:t>
      </w:r>
      <w:r w:rsidRPr="009649F0">
        <w:rPr>
          <w:sz w:val="18"/>
          <w:szCs w:val="18"/>
        </w:rPr>
        <w:br/>
        <w:t xml:space="preserve"> D. </w:t>
      </w:r>
      <w:proofErr w:type="gramStart"/>
      <w:r w:rsidRPr="009649F0">
        <w:rPr>
          <w:sz w:val="18"/>
          <w:szCs w:val="18"/>
        </w:rPr>
        <w:t>All of</w:t>
      </w:r>
      <w:proofErr w:type="gramEnd"/>
      <w:r w:rsidRPr="009649F0">
        <w:rPr>
          <w:sz w:val="18"/>
          <w:szCs w:val="18"/>
        </w:rPr>
        <w:t xml:space="preserve"> the above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all sources provide comprehensive insight needed for setting accurate targets.</w:t>
      </w:r>
    </w:p>
    <w:p w14:paraId="1C1463D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5547FC89" w14:textId="79363319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12</w:t>
      </w:r>
      <w:r w:rsidRPr="009649F0">
        <w:rPr>
          <w:sz w:val="18"/>
          <w:szCs w:val="18"/>
        </w:rPr>
        <w:t>:</w:t>
      </w:r>
    </w:p>
    <w:p w14:paraId="45AFF926" w14:textId="192337B4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KPIs is the most suitable to select for measuring the following objective: “Increase profitability”?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Revenue</w:t>
      </w:r>
      <w:r w:rsidRPr="009649F0">
        <w:rPr>
          <w:sz w:val="18"/>
          <w:szCs w:val="18"/>
        </w:rPr>
        <w:br/>
        <w:t xml:space="preserve"> B. Cost</w:t>
      </w:r>
      <w:r w:rsidRPr="009649F0">
        <w:rPr>
          <w:sz w:val="18"/>
          <w:szCs w:val="18"/>
        </w:rPr>
        <w:br/>
        <w:t xml:space="preserve"> C. Net profit</w:t>
      </w:r>
      <w:r w:rsidRPr="009649F0">
        <w:rPr>
          <w:sz w:val="18"/>
          <w:szCs w:val="18"/>
        </w:rPr>
        <w:br/>
        <w:t xml:space="preserve"> D. Annual budget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Net profit directly reflects the financial outcome of profitability.</w:t>
      </w:r>
    </w:p>
    <w:p w14:paraId="6BD09DE1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53B372A0" w14:textId="77777777" w:rsidR="00441832" w:rsidRDefault="00441832" w:rsidP="00631EC7">
      <w:pPr>
        <w:rPr>
          <w:sz w:val="18"/>
          <w:szCs w:val="18"/>
        </w:rPr>
      </w:pPr>
    </w:p>
    <w:p w14:paraId="1BFA0A34" w14:textId="77777777" w:rsidR="00441832" w:rsidRDefault="00441832" w:rsidP="00631EC7">
      <w:pPr>
        <w:rPr>
          <w:sz w:val="18"/>
          <w:szCs w:val="18"/>
        </w:rPr>
      </w:pPr>
    </w:p>
    <w:p w14:paraId="06334273" w14:textId="77777777" w:rsidR="00441832" w:rsidRDefault="00441832" w:rsidP="00631EC7">
      <w:pPr>
        <w:rPr>
          <w:sz w:val="18"/>
          <w:szCs w:val="18"/>
        </w:rPr>
      </w:pPr>
    </w:p>
    <w:p w14:paraId="5A15D809" w14:textId="77777777" w:rsidR="00441832" w:rsidRPr="009649F0" w:rsidRDefault="00441832" w:rsidP="00631EC7">
      <w:pPr>
        <w:rPr>
          <w:sz w:val="18"/>
          <w:szCs w:val="18"/>
        </w:rPr>
      </w:pPr>
    </w:p>
    <w:p w14:paraId="3D45BE05" w14:textId="334F9450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13</w:t>
      </w:r>
      <w:r w:rsidRPr="009649F0">
        <w:rPr>
          <w:sz w:val="18"/>
          <w:szCs w:val="18"/>
        </w:rPr>
        <w:t>:</w:t>
      </w:r>
    </w:p>
    <w:p w14:paraId="37979444" w14:textId="2A88A052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Who is responsible for monitoring the achievement of KPI targets?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Data Custodian</w:t>
      </w:r>
      <w:r w:rsidRPr="009649F0">
        <w:rPr>
          <w:sz w:val="18"/>
          <w:szCs w:val="18"/>
        </w:rPr>
        <w:br/>
        <w:t xml:space="preserve"> B. KPI Owner</w:t>
      </w:r>
      <w:r w:rsidRPr="009649F0">
        <w:rPr>
          <w:sz w:val="18"/>
          <w:szCs w:val="18"/>
        </w:rPr>
        <w:br/>
        <w:t xml:space="preserve"> C. Report Generator</w:t>
      </w:r>
      <w:r w:rsidRPr="009649F0">
        <w:rPr>
          <w:sz w:val="18"/>
          <w:szCs w:val="18"/>
        </w:rPr>
        <w:br/>
        <w:t xml:space="preserve"> D. Strategy/Performance Manager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KPI Owner is accountable for tracking and managing KPI results.</w:t>
      </w:r>
    </w:p>
    <w:p w14:paraId="1DDA5EC5" w14:textId="4D32628D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</w:t>
      </w:r>
    </w:p>
    <w:p w14:paraId="5D7269C1" w14:textId="5CF757D6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14</w:t>
      </w:r>
      <w:r w:rsidRPr="009649F0">
        <w:rPr>
          <w:sz w:val="18"/>
          <w:szCs w:val="18"/>
        </w:rPr>
        <w:t>:</w:t>
      </w:r>
    </w:p>
    <w:p w14:paraId="0950082E" w14:textId="4E22098B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How often would you recommend collecting data and reporting on “% Employee engagement”?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Daily</w:t>
      </w:r>
      <w:r w:rsidRPr="009649F0">
        <w:rPr>
          <w:sz w:val="18"/>
          <w:szCs w:val="18"/>
        </w:rPr>
        <w:br/>
        <w:t xml:space="preserve"> B. Weekly</w:t>
      </w:r>
      <w:r w:rsidRPr="009649F0">
        <w:rPr>
          <w:sz w:val="18"/>
          <w:szCs w:val="18"/>
        </w:rPr>
        <w:br/>
        <w:t xml:space="preserve"> C. Monthly</w:t>
      </w:r>
      <w:r w:rsidRPr="009649F0">
        <w:rPr>
          <w:sz w:val="18"/>
          <w:szCs w:val="18"/>
        </w:rPr>
        <w:br/>
        <w:t xml:space="preserve"> D. Biannually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Monthly reporting allows for regular assessment without overwhelming data volume.</w:t>
      </w:r>
    </w:p>
    <w:p w14:paraId="33A365CF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1E859669" w14:textId="3D24CC96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15</w:t>
      </w:r>
      <w:r w:rsidRPr="009649F0">
        <w:rPr>
          <w:sz w:val="18"/>
          <w:szCs w:val="18"/>
        </w:rPr>
        <w:t>:</w:t>
      </w:r>
    </w:p>
    <w:p w14:paraId="05E7F651" w14:textId="30AAC7C8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is an efficiency KPI?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# Production output</w:t>
      </w:r>
      <w:r w:rsidRPr="009649F0">
        <w:rPr>
          <w:sz w:val="18"/>
          <w:szCs w:val="18"/>
        </w:rPr>
        <w:br/>
        <w:t xml:space="preserve"> B. $ Costs per delivered order</w:t>
      </w:r>
      <w:r w:rsidRPr="009649F0">
        <w:rPr>
          <w:sz w:val="18"/>
          <w:szCs w:val="18"/>
        </w:rPr>
        <w:br/>
        <w:t xml:space="preserve"> C. % Employee satisfaction</w:t>
      </w:r>
      <w:r w:rsidRPr="009649F0">
        <w:rPr>
          <w:sz w:val="18"/>
          <w:szCs w:val="18"/>
        </w:rPr>
        <w:br/>
        <w:t xml:space="preserve"> D. None of the above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Cost per </w:t>
      </w:r>
      <w:proofErr w:type="gramStart"/>
      <w:r w:rsidRPr="009649F0">
        <w:rPr>
          <w:sz w:val="18"/>
          <w:szCs w:val="18"/>
        </w:rPr>
        <w:t>delivered</w:t>
      </w:r>
      <w:proofErr w:type="gramEnd"/>
      <w:r w:rsidRPr="009649F0">
        <w:rPr>
          <w:sz w:val="18"/>
          <w:szCs w:val="18"/>
        </w:rPr>
        <w:t xml:space="preserve"> order is a direct measure of operational efficiency.</w:t>
      </w:r>
    </w:p>
    <w:p w14:paraId="2F89DD50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59587774" w14:textId="77777777" w:rsidR="00F949FE" w:rsidRPr="009649F0" w:rsidRDefault="00F949FE" w:rsidP="00631EC7">
      <w:pPr>
        <w:rPr>
          <w:sz w:val="18"/>
          <w:szCs w:val="18"/>
        </w:rPr>
      </w:pPr>
    </w:p>
    <w:p w14:paraId="14159381" w14:textId="264B8B98" w:rsidR="00F949FE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16</w:t>
      </w:r>
      <w:r w:rsidRPr="009649F0">
        <w:rPr>
          <w:sz w:val="18"/>
          <w:szCs w:val="18"/>
        </w:rPr>
        <w:t>:</w:t>
      </w:r>
    </w:p>
    <w:p w14:paraId="1D8F5E90" w14:textId="1E7A174E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statements is true?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Cascading objectives from organizational to departmental level can only happen by using the same objectives at the lower level</w:t>
      </w:r>
      <w:r w:rsidRPr="009649F0">
        <w:rPr>
          <w:sz w:val="18"/>
          <w:szCs w:val="18"/>
        </w:rPr>
        <w:br/>
        <w:t xml:space="preserve"> B. Cascading objectives to lower levels can happen by using the same objectives and by identifying specific objectives that can support those corporate objectives</w:t>
      </w:r>
      <w:r w:rsidRPr="009649F0">
        <w:rPr>
          <w:sz w:val="18"/>
          <w:szCs w:val="18"/>
        </w:rPr>
        <w:br/>
        <w:t xml:space="preserve"> C. Cascading stops at team level, there is no relevancy to cascade down to individual level</w:t>
      </w:r>
      <w:r w:rsidRPr="009649F0">
        <w:rPr>
          <w:sz w:val="18"/>
          <w:szCs w:val="18"/>
        </w:rPr>
        <w:br/>
        <w:t xml:space="preserve"> D. None of the above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Effective cascading includes aligning and customizing objectives at </w:t>
      </w:r>
      <w:proofErr w:type="gramStart"/>
      <w:r w:rsidRPr="009649F0">
        <w:rPr>
          <w:sz w:val="18"/>
          <w:szCs w:val="18"/>
        </w:rPr>
        <w:t>different levels</w:t>
      </w:r>
      <w:proofErr w:type="gramEnd"/>
      <w:r w:rsidRPr="009649F0">
        <w:rPr>
          <w:sz w:val="18"/>
          <w:szCs w:val="18"/>
        </w:rPr>
        <w:t>.</w:t>
      </w:r>
    </w:p>
    <w:p w14:paraId="3A6445A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33D1A14A" w14:textId="4818A7B2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</w:t>
      </w:r>
      <w:r w:rsidRPr="009649F0">
        <w:rPr>
          <w:sz w:val="18"/>
          <w:szCs w:val="18"/>
        </w:rPr>
        <w:t>7:</w:t>
      </w:r>
    </w:p>
    <w:p w14:paraId="0C256A81" w14:textId="1FAADE5A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How often should KPIs </w:t>
      </w:r>
      <w:proofErr w:type="gramStart"/>
      <w:r w:rsidRPr="009649F0">
        <w:rPr>
          <w:sz w:val="18"/>
          <w:szCs w:val="18"/>
        </w:rPr>
        <w:t>be reported</w:t>
      </w:r>
      <w:proofErr w:type="gramEnd"/>
      <w:r w:rsidRPr="009649F0">
        <w:rPr>
          <w:sz w:val="18"/>
          <w:szCs w:val="18"/>
        </w:rPr>
        <w:t xml:space="preserve"> on?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Live</w:t>
      </w:r>
      <w:r w:rsidRPr="009649F0">
        <w:rPr>
          <w:sz w:val="18"/>
          <w:szCs w:val="18"/>
        </w:rPr>
        <w:br/>
        <w:t xml:space="preserve"> B. Monthly</w:t>
      </w:r>
      <w:r w:rsidRPr="009649F0">
        <w:rPr>
          <w:sz w:val="18"/>
          <w:szCs w:val="18"/>
        </w:rPr>
        <w:br/>
        <w:t xml:space="preserve"> C. Quarterly</w:t>
      </w:r>
      <w:r w:rsidRPr="009649F0">
        <w:rPr>
          <w:sz w:val="18"/>
          <w:szCs w:val="18"/>
        </w:rPr>
        <w:br/>
        <w:t xml:space="preserve"> D. Depends on the nature of the report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Reporting frequency depends on the KPI’s purpose and impact.</w:t>
      </w:r>
    </w:p>
    <w:p w14:paraId="68A424F0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6EA0B7D6" w14:textId="77777777" w:rsidR="009649F0" w:rsidRPr="009649F0" w:rsidRDefault="009649F0" w:rsidP="00631EC7">
      <w:pPr>
        <w:rPr>
          <w:sz w:val="18"/>
          <w:szCs w:val="18"/>
        </w:rPr>
      </w:pPr>
    </w:p>
    <w:p w14:paraId="7C2A082A" w14:textId="3FDD5E53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</w:t>
      </w:r>
      <w:r w:rsidRPr="009649F0">
        <w:rPr>
          <w:sz w:val="18"/>
          <w:szCs w:val="18"/>
        </w:rPr>
        <w:t>8:</w:t>
      </w:r>
    </w:p>
    <w:p w14:paraId="7388328F" w14:textId="38658D98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How often should KPIs </w:t>
      </w:r>
      <w:proofErr w:type="gramStart"/>
      <w:r w:rsidRPr="009649F0">
        <w:rPr>
          <w:sz w:val="18"/>
          <w:szCs w:val="18"/>
        </w:rPr>
        <w:t>be modified</w:t>
      </w:r>
      <w:proofErr w:type="gramEnd"/>
      <w:r w:rsidRPr="009649F0">
        <w:rPr>
          <w:sz w:val="18"/>
          <w:szCs w:val="18"/>
        </w:rPr>
        <w:t>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As often as required by strategy / operational changes</w:t>
      </w:r>
      <w:r w:rsidRPr="009649F0">
        <w:rPr>
          <w:sz w:val="18"/>
          <w:szCs w:val="18"/>
        </w:rPr>
        <w:br/>
        <w:t xml:space="preserve"> B. Once a month</w:t>
      </w:r>
      <w:r w:rsidRPr="009649F0">
        <w:rPr>
          <w:sz w:val="18"/>
          <w:szCs w:val="18"/>
        </w:rPr>
        <w:br/>
        <w:t xml:space="preserve"> C. Once a quarter</w:t>
      </w:r>
      <w:r w:rsidRPr="009649F0">
        <w:rPr>
          <w:sz w:val="18"/>
          <w:szCs w:val="18"/>
        </w:rPr>
        <w:br/>
        <w:t xml:space="preserve"> D. Once a year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KPIs should reflect current strategies and adapt when those change.</w:t>
      </w:r>
    </w:p>
    <w:p w14:paraId="1B036DB4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6D9445F0" w14:textId="6B951C1D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1</w:t>
      </w:r>
      <w:r w:rsidRPr="009649F0">
        <w:rPr>
          <w:sz w:val="18"/>
          <w:szCs w:val="18"/>
        </w:rPr>
        <w:t>9:</w:t>
      </w:r>
    </w:p>
    <w:p w14:paraId="6C4C0730" w14:textId="7D7AF2AA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In which stage of the Value Flow Analysis should “% Customer satisfaction” </w:t>
      </w:r>
      <w:proofErr w:type="gramStart"/>
      <w:r w:rsidRPr="009649F0">
        <w:rPr>
          <w:sz w:val="18"/>
          <w:szCs w:val="18"/>
        </w:rPr>
        <w:t>be monitored</w:t>
      </w:r>
      <w:proofErr w:type="gramEnd"/>
      <w:r w:rsidRPr="009649F0">
        <w:rPr>
          <w:sz w:val="18"/>
          <w:szCs w:val="18"/>
        </w:rPr>
        <w:t>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Input</w:t>
      </w:r>
      <w:r w:rsidRPr="009649F0">
        <w:rPr>
          <w:sz w:val="18"/>
          <w:szCs w:val="18"/>
        </w:rPr>
        <w:br/>
        <w:t xml:space="preserve"> B. Process</w:t>
      </w:r>
      <w:r w:rsidRPr="009649F0">
        <w:rPr>
          <w:sz w:val="18"/>
          <w:szCs w:val="18"/>
        </w:rPr>
        <w:br/>
        <w:t xml:space="preserve"> C. Output</w:t>
      </w:r>
      <w:r w:rsidRPr="009649F0">
        <w:rPr>
          <w:sz w:val="18"/>
          <w:szCs w:val="18"/>
        </w:rPr>
        <w:br/>
        <w:t xml:space="preserve"> D. Outcome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Customer satisfaction is a result and thus belongs to the outcome stage.</w:t>
      </w:r>
    </w:p>
    <w:p w14:paraId="47CCA887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116A22A8" w14:textId="719C0291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0:</w:t>
      </w:r>
    </w:p>
    <w:p w14:paraId="2FC031D1" w14:textId="0250F373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As part of the Value Flow Analysis the Process KPIs reflect?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Transformation characteristics</w:t>
      </w:r>
      <w:r w:rsidRPr="009649F0">
        <w:rPr>
          <w:sz w:val="18"/>
          <w:szCs w:val="18"/>
        </w:rPr>
        <w:br/>
        <w:t xml:space="preserve"> B. Resource allocation</w:t>
      </w:r>
      <w:r w:rsidRPr="009649F0">
        <w:rPr>
          <w:sz w:val="18"/>
          <w:szCs w:val="18"/>
        </w:rPr>
        <w:br/>
        <w:t xml:space="preserve"> C. The impact of outputs generated</w:t>
      </w:r>
      <w:r w:rsidRPr="009649F0">
        <w:rPr>
          <w:sz w:val="18"/>
          <w:szCs w:val="18"/>
        </w:rPr>
        <w:br/>
        <w:t xml:space="preserve"> D. </w:t>
      </w:r>
      <w:proofErr w:type="gramStart"/>
      <w:r w:rsidRPr="009649F0">
        <w:rPr>
          <w:sz w:val="18"/>
          <w:szCs w:val="18"/>
        </w:rPr>
        <w:t>All of</w:t>
      </w:r>
      <w:proofErr w:type="gramEnd"/>
      <w:r w:rsidRPr="009649F0">
        <w:rPr>
          <w:sz w:val="18"/>
          <w:szCs w:val="18"/>
        </w:rPr>
        <w:t xml:space="preserve"> the above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Process KPIs monitor multiple aspects of performance during transformation.</w:t>
      </w:r>
    </w:p>
    <w:p w14:paraId="342FA9F9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0F055BDD" w14:textId="77777777" w:rsidR="00441832" w:rsidRPr="009649F0" w:rsidRDefault="00441832" w:rsidP="00631EC7">
      <w:pPr>
        <w:rPr>
          <w:sz w:val="18"/>
          <w:szCs w:val="18"/>
        </w:rPr>
      </w:pPr>
    </w:p>
    <w:p w14:paraId="23988FF9" w14:textId="78B6C314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1:</w:t>
      </w:r>
    </w:p>
    <w:p w14:paraId="2ED8071E" w14:textId="5CE51748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Who is responsible for providing KPI data for report generation?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KPI Owner</w:t>
      </w:r>
      <w:r w:rsidRPr="009649F0">
        <w:rPr>
          <w:sz w:val="18"/>
          <w:szCs w:val="18"/>
        </w:rPr>
        <w:br/>
        <w:t xml:space="preserve"> B. Data Custodian</w:t>
      </w:r>
      <w:r w:rsidRPr="009649F0">
        <w:rPr>
          <w:sz w:val="18"/>
          <w:szCs w:val="18"/>
        </w:rPr>
        <w:br/>
        <w:t xml:space="preserve"> C. Report Generator</w:t>
      </w:r>
      <w:r w:rsidRPr="009649F0">
        <w:rPr>
          <w:sz w:val="18"/>
          <w:szCs w:val="18"/>
        </w:rPr>
        <w:br/>
        <w:t xml:space="preserve"> D. Strategy/Performance Manager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Data custodians are typically responsible for maintaining and supplying accurate data.</w:t>
      </w:r>
    </w:p>
    <w:p w14:paraId="320DFCAE" w14:textId="1919FBCF" w:rsidR="009649F0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05D93AB" w14:textId="7FC347FE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2:</w:t>
      </w:r>
    </w:p>
    <w:p w14:paraId="50F702E7" w14:textId="14AB4963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Which of the following statements </w:t>
      </w:r>
      <w:proofErr w:type="gramStart"/>
      <w:r w:rsidRPr="009649F0">
        <w:rPr>
          <w:sz w:val="18"/>
          <w:szCs w:val="18"/>
        </w:rPr>
        <w:t>doesn’t</w:t>
      </w:r>
      <w:proofErr w:type="gramEnd"/>
      <w:r w:rsidRPr="009649F0">
        <w:rPr>
          <w:sz w:val="18"/>
          <w:szCs w:val="18"/>
        </w:rPr>
        <w:t xml:space="preserve"> represent a KPI reporting data source?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Surveys</w:t>
      </w:r>
      <w:r w:rsidRPr="009649F0">
        <w:rPr>
          <w:sz w:val="18"/>
          <w:szCs w:val="18"/>
        </w:rPr>
        <w:br/>
        <w:t xml:space="preserve"> B. Operational reports</w:t>
      </w:r>
      <w:r w:rsidRPr="009649F0">
        <w:rPr>
          <w:sz w:val="18"/>
          <w:szCs w:val="18"/>
        </w:rPr>
        <w:br/>
        <w:t xml:space="preserve"> C. Enterprise Resource Planning software</w:t>
      </w:r>
      <w:r w:rsidRPr="009649F0">
        <w:rPr>
          <w:sz w:val="18"/>
          <w:szCs w:val="18"/>
        </w:rPr>
        <w:br/>
        <w:t xml:space="preserve"> D. Competitor annual reports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Competitor reports are external references, not direct sources of internal KPI data.</w:t>
      </w:r>
    </w:p>
    <w:p w14:paraId="2E316B30" w14:textId="14DDF025" w:rsidR="00441832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194A253D" w14:textId="0650C311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3:</w:t>
      </w:r>
    </w:p>
    <w:p w14:paraId="4C835021" w14:textId="7339AD05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design features for graphs should be avoided?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Light grid bars</w:t>
      </w:r>
      <w:r w:rsidRPr="009649F0">
        <w:rPr>
          <w:sz w:val="18"/>
          <w:szCs w:val="18"/>
        </w:rPr>
        <w:br/>
        <w:t xml:space="preserve"> B. Representing the individual value of each bar in a bar chart</w:t>
      </w:r>
      <w:r w:rsidRPr="009649F0">
        <w:rPr>
          <w:sz w:val="18"/>
          <w:szCs w:val="18"/>
        </w:rPr>
        <w:br/>
        <w:t xml:space="preserve"> C. Use of limited number of colors</w:t>
      </w:r>
      <w:r w:rsidRPr="009649F0">
        <w:rPr>
          <w:sz w:val="18"/>
          <w:szCs w:val="18"/>
        </w:rPr>
        <w:br/>
        <w:t xml:space="preserve"> D. 3D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3D graphs can distort perception and make data interpretation difficult.</w:t>
      </w:r>
    </w:p>
    <w:p w14:paraId="2E7051AC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25FA0A8E" w14:textId="4727794A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4:</w:t>
      </w:r>
    </w:p>
    <w:p w14:paraId="04739F9D" w14:textId="7B11B31A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statements is a technique used for KPI data gathering?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Data Custodian</w:t>
      </w:r>
      <w:r w:rsidRPr="009649F0">
        <w:rPr>
          <w:sz w:val="18"/>
          <w:szCs w:val="18"/>
        </w:rPr>
        <w:br/>
        <w:t xml:space="preserve"> B. KPI documentation form</w:t>
      </w:r>
      <w:r w:rsidRPr="009649F0">
        <w:rPr>
          <w:sz w:val="18"/>
          <w:szCs w:val="18"/>
        </w:rPr>
        <w:br/>
        <w:t xml:space="preserve"> C. Data gathering process map</w:t>
      </w:r>
      <w:r w:rsidRPr="009649F0">
        <w:rPr>
          <w:sz w:val="18"/>
          <w:szCs w:val="18"/>
        </w:rPr>
        <w:br/>
        <w:t xml:space="preserve"> D. Sending reminder email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A process map is a structured technique used to understand and document how data is collected.</w:t>
      </w:r>
    </w:p>
    <w:p w14:paraId="5245934E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441EA59" w14:textId="77777777" w:rsidR="00441832" w:rsidRDefault="00441832" w:rsidP="00631EC7">
      <w:pPr>
        <w:rPr>
          <w:sz w:val="18"/>
          <w:szCs w:val="18"/>
        </w:rPr>
      </w:pPr>
    </w:p>
    <w:p w14:paraId="0320509C" w14:textId="2AF4278B" w:rsidR="00441832" w:rsidRPr="009649F0" w:rsidRDefault="00441832" w:rsidP="00631EC7">
      <w:pPr>
        <w:rPr>
          <w:sz w:val="18"/>
          <w:szCs w:val="18"/>
        </w:rPr>
      </w:pPr>
    </w:p>
    <w:p w14:paraId="5230FFA3" w14:textId="4818CF89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5:</w:t>
      </w:r>
    </w:p>
    <w:p w14:paraId="3CCBE40F" w14:textId="0E471865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design features for graphs should be used?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Dark backgrounds</w:t>
      </w:r>
      <w:r w:rsidRPr="009649F0">
        <w:rPr>
          <w:sz w:val="18"/>
          <w:szCs w:val="18"/>
        </w:rPr>
        <w:br/>
        <w:t xml:space="preserve"> B. Strong grid bars</w:t>
      </w:r>
      <w:r w:rsidRPr="009649F0">
        <w:rPr>
          <w:sz w:val="18"/>
          <w:szCs w:val="18"/>
        </w:rPr>
        <w:br/>
        <w:t xml:space="preserve"> C. Overlapping different types of graphs one on top of the other</w:t>
      </w:r>
      <w:r w:rsidRPr="009649F0">
        <w:rPr>
          <w:sz w:val="18"/>
          <w:szCs w:val="18"/>
        </w:rPr>
        <w:br/>
        <w:t xml:space="preserve"> D. Listing the name and legend of the graph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Clear legends and titles improve understanding and interpretation of graphs.</w:t>
      </w:r>
    </w:p>
    <w:p w14:paraId="7357DCF9" w14:textId="6622C5CE" w:rsidR="009649F0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57DB6D57" w14:textId="49C9A165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6:</w:t>
      </w:r>
    </w:p>
    <w:p w14:paraId="1C935D72" w14:textId="2C24ABCE" w:rsidR="00441832" w:rsidRPr="009649F0" w:rsidRDefault="00000000" w:rsidP="00631EC7">
      <w:pPr>
        <w:pBdr>
          <w:bottom w:val="single" w:sz="6" w:space="1" w:color="auto"/>
        </w:pBdr>
        <w:rPr>
          <w:sz w:val="18"/>
          <w:szCs w:val="18"/>
        </w:rPr>
      </w:pPr>
      <w:r w:rsidRPr="009649F0">
        <w:rPr>
          <w:sz w:val="18"/>
          <w:szCs w:val="18"/>
        </w:rPr>
        <w:t xml:space="preserve">: In which stage of the Value Flow Analysis should “# Time to complete order” </w:t>
      </w:r>
      <w:proofErr w:type="gramStart"/>
      <w:r w:rsidRPr="009649F0">
        <w:rPr>
          <w:sz w:val="18"/>
          <w:szCs w:val="18"/>
        </w:rPr>
        <w:t>be monitored</w:t>
      </w:r>
      <w:proofErr w:type="gramEnd"/>
      <w:r w:rsidRPr="009649F0">
        <w:rPr>
          <w:sz w:val="18"/>
          <w:szCs w:val="18"/>
        </w:rPr>
        <w:t>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Input</w:t>
      </w:r>
      <w:r w:rsidRPr="009649F0">
        <w:rPr>
          <w:sz w:val="18"/>
          <w:szCs w:val="18"/>
        </w:rPr>
        <w:br/>
        <w:t xml:space="preserve"> B. Process</w:t>
      </w:r>
      <w:r w:rsidRPr="009649F0">
        <w:rPr>
          <w:sz w:val="18"/>
          <w:szCs w:val="18"/>
        </w:rPr>
        <w:br/>
        <w:t xml:space="preserve"> C. Output</w:t>
      </w:r>
      <w:r w:rsidRPr="009649F0">
        <w:rPr>
          <w:sz w:val="18"/>
          <w:szCs w:val="18"/>
        </w:rPr>
        <w:br/>
        <w:t xml:space="preserve"> D. Outcome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“Time to complete order” </w:t>
      </w:r>
      <w:proofErr w:type="gramStart"/>
      <w:r w:rsidRPr="009649F0">
        <w:rPr>
          <w:sz w:val="18"/>
          <w:szCs w:val="18"/>
        </w:rPr>
        <w:t>is monitored</w:t>
      </w:r>
      <w:proofErr w:type="gramEnd"/>
      <w:r w:rsidRPr="009649F0">
        <w:rPr>
          <w:sz w:val="18"/>
          <w:szCs w:val="18"/>
        </w:rPr>
        <w:t xml:space="preserve"> during the process phase of operations.</w:t>
      </w:r>
    </w:p>
    <w:p w14:paraId="22BCD427" w14:textId="20DC6C90" w:rsidR="005D6090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7: Which of the statements below represents a stage of the Value Flow Analysis?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Efficiency</w:t>
      </w:r>
      <w:r w:rsidRPr="009649F0">
        <w:rPr>
          <w:sz w:val="18"/>
          <w:szCs w:val="18"/>
        </w:rPr>
        <w:br/>
        <w:t xml:space="preserve"> B. Effectiveness</w:t>
      </w:r>
      <w:r w:rsidRPr="009649F0">
        <w:rPr>
          <w:sz w:val="18"/>
          <w:szCs w:val="18"/>
        </w:rPr>
        <w:br/>
        <w:t xml:space="preserve"> C. Output</w:t>
      </w:r>
      <w:r w:rsidRPr="009649F0">
        <w:rPr>
          <w:sz w:val="18"/>
          <w:szCs w:val="18"/>
        </w:rPr>
        <w:br/>
        <w:t xml:space="preserve"> D. </w:t>
      </w:r>
      <w:proofErr w:type="gramStart"/>
      <w:r w:rsidRPr="009649F0">
        <w:rPr>
          <w:sz w:val="18"/>
          <w:szCs w:val="18"/>
        </w:rPr>
        <w:t>All of</w:t>
      </w:r>
      <w:proofErr w:type="gramEnd"/>
      <w:r w:rsidRPr="009649F0">
        <w:rPr>
          <w:sz w:val="18"/>
          <w:szCs w:val="18"/>
        </w:rPr>
        <w:t xml:space="preserve"> the above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All mentioned elements are core stages in value flow assessment.</w:t>
      </w:r>
    </w:p>
    <w:p w14:paraId="6BCBAA8E" w14:textId="77777777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7F5B04B1" w14:textId="014C7046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8:</w:t>
      </w:r>
    </w:p>
    <w:p w14:paraId="61CFE4EC" w14:textId="16A3F2D3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 xml:space="preserve">: In which stage of the Value Flow Analysis should “% Returning customers” </w:t>
      </w:r>
      <w:proofErr w:type="gramStart"/>
      <w:r w:rsidRPr="009649F0">
        <w:rPr>
          <w:sz w:val="18"/>
          <w:szCs w:val="18"/>
        </w:rPr>
        <w:t>be monitored</w:t>
      </w:r>
      <w:proofErr w:type="gramEnd"/>
      <w:r w:rsidRPr="009649F0">
        <w:rPr>
          <w:sz w:val="18"/>
          <w:szCs w:val="18"/>
        </w:rPr>
        <w:t>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Input</w:t>
      </w:r>
      <w:r w:rsidRPr="009649F0">
        <w:rPr>
          <w:sz w:val="18"/>
          <w:szCs w:val="18"/>
        </w:rPr>
        <w:br/>
        <w:t xml:space="preserve"> B. Process</w:t>
      </w:r>
      <w:r w:rsidRPr="009649F0">
        <w:rPr>
          <w:sz w:val="18"/>
          <w:szCs w:val="18"/>
        </w:rPr>
        <w:br/>
        <w:t xml:space="preserve"> C. Outcome</w:t>
      </w:r>
      <w:r w:rsidRPr="009649F0">
        <w:rPr>
          <w:sz w:val="18"/>
          <w:szCs w:val="18"/>
        </w:rPr>
        <w:br/>
        <w:t xml:space="preserve"> D. Output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Returning customers reflect the success or outcome of service delivery.</w:t>
      </w:r>
    </w:p>
    <w:p w14:paraId="5FE97EB0" w14:textId="77777777" w:rsidR="0040740D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080A2953" w14:textId="77777777" w:rsidR="00441832" w:rsidRDefault="00441832" w:rsidP="00631EC7">
      <w:pPr>
        <w:rPr>
          <w:sz w:val="18"/>
          <w:szCs w:val="18"/>
        </w:rPr>
      </w:pPr>
    </w:p>
    <w:p w14:paraId="36033CFF" w14:textId="77777777" w:rsidR="00441832" w:rsidRDefault="00441832" w:rsidP="00631EC7">
      <w:pPr>
        <w:rPr>
          <w:sz w:val="18"/>
          <w:szCs w:val="18"/>
        </w:rPr>
      </w:pPr>
    </w:p>
    <w:p w14:paraId="205AEC13" w14:textId="77777777" w:rsidR="00441832" w:rsidRDefault="00441832" w:rsidP="00631EC7">
      <w:pPr>
        <w:rPr>
          <w:sz w:val="18"/>
          <w:szCs w:val="18"/>
        </w:rPr>
      </w:pPr>
    </w:p>
    <w:p w14:paraId="5A5F2074" w14:textId="77777777" w:rsidR="00441832" w:rsidRPr="009649F0" w:rsidRDefault="00441832" w:rsidP="00631EC7">
      <w:pPr>
        <w:rPr>
          <w:sz w:val="18"/>
          <w:szCs w:val="18"/>
        </w:rPr>
      </w:pPr>
    </w:p>
    <w:p w14:paraId="1BAE00AE" w14:textId="67F9EFBF" w:rsidR="0040740D" w:rsidRPr="009649F0" w:rsidRDefault="0000000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2</w:t>
      </w:r>
      <w:r w:rsidRPr="009649F0">
        <w:rPr>
          <w:sz w:val="18"/>
          <w:szCs w:val="18"/>
        </w:rPr>
        <w:t>9:</w:t>
      </w:r>
    </w:p>
    <w:p w14:paraId="7D5CC569" w14:textId="6AC6DF5C" w:rsidR="0040740D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: Which of the following statements is considered to be a KPI activation tool?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  <w:r w:rsidRPr="009649F0">
        <w:rPr>
          <w:sz w:val="18"/>
          <w:szCs w:val="18"/>
        </w:rPr>
        <w:br/>
        <w:t xml:space="preserve"> A. Performance </w:t>
      </w:r>
      <w:proofErr w:type="spellStart"/>
      <w:r w:rsidRPr="009649F0">
        <w:rPr>
          <w:sz w:val="18"/>
          <w:szCs w:val="18"/>
        </w:rPr>
        <w:t>Healthogram</w:t>
      </w:r>
      <w:proofErr w:type="spellEnd"/>
      <w:r w:rsidRPr="009649F0">
        <w:rPr>
          <w:sz w:val="18"/>
          <w:szCs w:val="18"/>
        </w:rPr>
        <w:br/>
        <w:t xml:space="preserve"> B. Heinrich’s Pyramid</w:t>
      </w:r>
      <w:r w:rsidRPr="009649F0">
        <w:rPr>
          <w:sz w:val="18"/>
          <w:szCs w:val="18"/>
        </w:rPr>
        <w:br/>
        <w:t xml:space="preserve"> C. Data gathering process map</w:t>
      </w:r>
      <w:r w:rsidRPr="009649F0">
        <w:rPr>
          <w:sz w:val="18"/>
          <w:szCs w:val="18"/>
        </w:rPr>
        <w:br/>
        <w:t xml:space="preserve"> D. Ishikawa diagram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  <w:r w:rsidRPr="009649F0">
        <w:rPr>
          <w:sz w:val="18"/>
          <w:szCs w:val="18"/>
        </w:rPr>
        <w:br/>
      </w: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KPI activation tools like </w:t>
      </w:r>
      <w:proofErr w:type="spellStart"/>
      <w:r w:rsidRPr="009649F0">
        <w:rPr>
          <w:sz w:val="18"/>
          <w:szCs w:val="18"/>
        </w:rPr>
        <w:t>Healthograms</w:t>
      </w:r>
      <w:proofErr w:type="spellEnd"/>
      <w:r w:rsidRPr="009649F0">
        <w:rPr>
          <w:sz w:val="18"/>
          <w:szCs w:val="18"/>
        </w:rPr>
        <w:t xml:space="preserve"> help visualize readiness and alignment for implementation.</w:t>
      </w:r>
    </w:p>
    <w:p w14:paraId="1B65B509" w14:textId="0E6CD9F6" w:rsidR="009649F0" w:rsidRPr="009649F0" w:rsidRDefault="0000000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----------------------------------------</w:t>
      </w:r>
    </w:p>
    <w:p w14:paraId="6F6D87E4" w14:textId="6E785920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30</w:t>
      </w:r>
      <w:r w:rsidRPr="009649F0">
        <w:rPr>
          <w:sz w:val="18"/>
          <w:szCs w:val="18"/>
        </w:rPr>
        <w:t xml:space="preserve">: Which metrics </w:t>
      </w:r>
      <w:proofErr w:type="gramStart"/>
      <w:r w:rsidRPr="009649F0">
        <w:rPr>
          <w:sz w:val="18"/>
          <w:szCs w:val="18"/>
        </w:rPr>
        <w:t>are used</w:t>
      </w:r>
      <w:proofErr w:type="gramEnd"/>
      <w:r w:rsidRPr="009649F0">
        <w:rPr>
          <w:sz w:val="18"/>
          <w:szCs w:val="18"/>
        </w:rPr>
        <w:t xml:space="preserve"> for calculating "% Capacity utilized"?</w:t>
      </w:r>
    </w:p>
    <w:p w14:paraId="5803277E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C0EFBBF" w14:textId="1595E67B" w:rsidR="005D6090" w:rsidRPr="009649F0" w:rsidRDefault="005D6090" w:rsidP="00631EC7">
      <w:pPr>
        <w:rPr>
          <w:sz w:val="18"/>
          <w:szCs w:val="18"/>
        </w:rPr>
      </w:pPr>
      <w:r w:rsidRPr="009649F0">
        <w:rPr>
          <w:sz w:val="18"/>
          <w:szCs w:val="18"/>
        </w:rPr>
        <w:t>A = # Capacity utilized; B = # Capacity needed</w:t>
      </w:r>
    </w:p>
    <w:p w14:paraId="35DC823D" w14:textId="32B7C6F0" w:rsidR="005D6090" w:rsidRPr="009649F0" w:rsidRDefault="003C1500" w:rsidP="00631EC7">
      <w:pPr>
        <w:rPr>
          <w:sz w:val="18"/>
          <w:szCs w:val="18"/>
        </w:rPr>
      </w:pPr>
      <w:r>
        <w:rPr>
          <w:sz w:val="18"/>
          <w:szCs w:val="18"/>
        </w:rPr>
        <w:t>B</w:t>
      </w:r>
      <w:r w:rsidR="005D6090" w:rsidRPr="009649F0">
        <w:rPr>
          <w:sz w:val="18"/>
          <w:szCs w:val="18"/>
        </w:rPr>
        <w:t xml:space="preserve"> = # Capacity planned; B = # Capacity</w:t>
      </w:r>
    </w:p>
    <w:p w14:paraId="677D2C4F" w14:textId="4F57BF40" w:rsidR="005D6090" w:rsidRPr="009649F0" w:rsidRDefault="003C1500" w:rsidP="00631EC7">
      <w:pPr>
        <w:rPr>
          <w:sz w:val="18"/>
          <w:szCs w:val="18"/>
        </w:rPr>
      </w:pPr>
      <w:r>
        <w:rPr>
          <w:sz w:val="18"/>
          <w:szCs w:val="18"/>
        </w:rPr>
        <w:t>C</w:t>
      </w:r>
      <w:r w:rsidR="005D6090" w:rsidRPr="009649F0">
        <w:rPr>
          <w:sz w:val="18"/>
          <w:szCs w:val="18"/>
        </w:rPr>
        <w:t xml:space="preserve"> = # Capacity utilized; B = # Capacity available</w:t>
      </w:r>
    </w:p>
    <w:p w14:paraId="4819BDD9" w14:textId="7450E0D3" w:rsidR="005D6090" w:rsidRPr="009649F0" w:rsidRDefault="003C1500" w:rsidP="00631EC7">
      <w:pPr>
        <w:rPr>
          <w:sz w:val="18"/>
          <w:szCs w:val="18"/>
        </w:rPr>
      </w:pPr>
      <w:r>
        <w:rPr>
          <w:sz w:val="18"/>
          <w:szCs w:val="18"/>
        </w:rPr>
        <w:t>D</w:t>
      </w:r>
      <w:r w:rsidR="005D6090" w:rsidRPr="009649F0">
        <w:rPr>
          <w:sz w:val="18"/>
          <w:szCs w:val="18"/>
        </w:rPr>
        <w:t xml:space="preserve"> = % Capacity utilized</w:t>
      </w:r>
    </w:p>
    <w:p w14:paraId="1E94FDE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</w:p>
    <w:p w14:paraId="54DE73F8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Because utilization </w:t>
      </w:r>
      <w:proofErr w:type="gramStart"/>
      <w:r w:rsidRPr="009649F0">
        <w:rPr>
          <w:sz w:val="18"/>
          <w:szCs w:val="18"/>
        </w:rPr>
        <w:t>is calculated</w:t>
      </w:r>
      <w:proofErr w:type="gramEnd"/>
      <w:r w:rsidRPr="009649F0">
        <w:rPr>
          <w:sz w:val="18"/>
          <w:szCs w:val="18"/>
        </w:rPr>
        <w:t xml:space="preserve"> as actual capacity used over available capacity.</w:t>
      </w:r>
    </w:p>
    <w:p w14:paraId="7774369F" w14:textId="4BF95A5B" w:rsidR="005D6090" w:rsidRPr="009649F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</w:p>
    <w:p w14:paraId="1318079A" w14:textId="3D94447C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30</w:t>
      </w:r>
      <w:r w:rsidRPr="009649F0">
        <w:rPr>
          <w:sz w:val="18"/>
          <w:szCs w:val="18"/>
        </w:rPr>
        <w:t>: What is the calculation formula for "% On-time arrivals"?</w:t>
      </w:r>
    </w:p>
    <w:p w14:paraId="1BE8684D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3DF62525" w14:textId="22A0920A" w:rsidR="005D6090" w:rsidRPr="00201CB6" w:rsidRDefault="00201CB6" w:rsidP="00631EC7">
      <w:pPr>
        <w:rPr>
          <w:sz w:val="18"/>
          <w:szCs w:val="18"/>
        </w:rPr>
      </w:pPr>
      <w:r w:rsidRPr="00201CB6">
        <w:rPr>
          <w:sz w:val="18"/>
          <w:szCs w:val="18"/>
        </w:rPr>
        <w:t>A-</w:t>
      </w:r>
      <w:r>
        <w:rPr>
          <w:sz w:val="18"/>
          <w:szCs w:val="18"/>
        </w:rPr>
        <w:t xml:space="preserve"> </w:t>
      </w:r>
      <w:r w:rsidR="005D6090" w:rsidRPr="00201CB6">
        <w:rPr>
          <w:sz w:val="18"/>
          <w:szCs w:val="18"/>
        </w:rPr>
        <w:t>(A/</w:t>
      </w:r>
      <w:proofErr w:type="gramStart"/>
      <w:r w:rsidR="005D6090" w:rsidRPr="00201CB6">
        <w:rPr>
          <w:sz w:val="18"/>
          <w:szCs w:val="18"/>
        </w:rPr>
        <w:t>B)*</w:t>
      </w:r>
      <w:proofErr w:type="gramEnd"/>
      <w:r w:rsidR="005D6090" w:rsidRPr="00201CB6">
        <w:rPr>
          <w:sz w:val="18"/>
          <w:szCs w:val="18"/>
        </w:rPr>
        <w:t>100, where A = # On-time arrivals and B = # Arrivals</w:t>
      </w:r>
    </w:p>
    <w:p w14:paraId="26FBC7BF" w14:textId="0751DBA2" w:rsidR="005D6090" w:rsidRPr="009649F0" w:rsidRDefault="00201CB6" w:rsidP="00631EC7">
      <w:pPr>
        <w:rPr>
          <w:sz w:val="18"/>
          <w:szCs w:val="18"/>
        </w:rPr>
      </w:pPr>
      <w:r>
        <w:rPr>
          <w:sz w:val="18"/>
          <w:szCs w:val="18"/>
        </w:rPr>
        <w:t>B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[</w:t>
      </w:r>
      <w:proofErr w:type="gramEnd"/>
      <w:r w:rsidR="005D6090" w:rsidRPr="009649F0">
        <w:rPr>
          <w:sz w:val="18"/>
          <w:szCs w:val="18"/>
        </w:rPr>
        <w:t>(B-A)/</w:t>
      </w:r>
      <w:proofErr w:type="gramStart"/>
      <w:r w:rsidR="005D6090" w:rsidRPr="009649F0">
        <w:rPr>
          <w:sz w:val="18"/>
          <w:szCs w:val="18"/>
        </w:rPr>
        <w:t>B]*</w:t>
      </w:r>
      <w:proofErr w:type="gramEnd"/>
      <w:r w:rsidR="005D6090" w:rsidRPr="009649F0">
        <w:rPr>
          <w:sz w:val="18"/>
          <w:szCs w:val="18"/>
        </w:rPr>
        <w:t>100, where A = # On-time arrivals and B = # Arrivals</w:t>
      </w:r>
    </w:p>
    <w:p w14:paraId="242AB2EB" w14:textId="35C2E840" w:rsidR="005D6090" w:rsidRPr="009649F0" w:rsidRDefault="00201CB6" w:rsidP="00631EC7">
      <w:pPr>
        <w:rPr>
          <w:sz w:val="18"/>
          <w:szCs w:val="18"/>
        </w:rPr>
      </w:pPr>
      <w:r>
        <w:rPr>
          <w:sz w:val="18"/>
          <w:szCs w:val="18"/>
        </w:rPr>
        <w:t>C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(</w:t>
      </w:r>
      <w:proofErr w:type="gramEnd"/>
      <w:r w:rsidR="005D6090" w:rsidRPr="009649F0">
        <w:rPr>
          <w:sz w:val="18"/>
          <w:szCs w:val="18"/>
        </w:rPr>
        <w:t>A1 + A2 + ...An)/n, where A = # Trip completion time (in days) and n = # Trips completed</w:t>
      </w:r>
    </w:p>
    <w:p w14:paraId="151EB49F" w14:textId="4E8B55FD" w:rsidR="005D6090" w:rsidRPr="009649F0" w:rsidRDefault="00201CB6" w:rsidP="00631EC7">
      <w:pPr>
        <w:rPr>
          <w:sz w:val="18"/>
          <w:szCs w:val="18"/>
        </w:rPr>
      </w:pPr>
      <w:r>
        <w:rPr>
          <w:sz w:val="18"/>
          <w:szCs w:val="18"/>
        </w:rPr>
        <w:t>D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None</w:t>
      </w:r>
      <w:proofErr w:type="gramEnd"/>
      <w:r w:rsidR="005D6090" w:rsidRPr="009649F0">
        <w:rPr>
          <w:sz w:val="18"/>
          <w:szCs w:val="18"/>
        </w:rPr>
        <w:t xml:space="preserve"> of the above</w:t>
      </w:r>
    </w:p>
    <w:p w14:paraId="5603E3AB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A</w:t>
      </w:r>
    </w:p>
    <w:p w14:paraId="6E4201E4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it expresses the percentage of on-time arrivals relative to all arrivals.</w:t>
      </w:r>
    </w:p>
    <w:p w14:paraId="754F81CF" w14:textId="46AB5EF2" w:rsidR="005D609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</w:t>
      </w:r>
    </w:p>
    <w:p w14:paraId="6D8D68E6" w14:textId="77777777" w:rsidR="00441832" w:rsidRDefault="00441832" w:rsidP="00631EC7">
      <w:pPr>
        <w:rPr>
          <w:sz w:val="18"/>
          <w:szCs w:val="18"/>
        </w:rPr>
      </w:pPr>
    </w:p>
    <w:p w14:paraId="2AF60EEF" w14:textId="77777777" w:rsidR="00441832" w:rsidRDefault="00441832" w:rsidP="00631EC7">
      <w:pPr>
        <w:rPr>
          <w:sz w:val="18"/>
          <w:szCs w:val="18"/>
        </w:rPr>
      </w:pPr>
    </w:p>
    <w:p w14:paraId="0946BA90" w14:textId="77777777" w:rsidR="00441832" w:rsidRDefault="00441832" w:rsidP="00631EC7">
      <w:pPr>
        <w:rPr>
          <w:sz w:val="18"/>
          <w:szCs w:val="18"/>
        </w:rPr>
      </w:pPr>
    </w:p>
    <w:p w14:paraId="56362732" w14:textId="77777777" w:rsidR="00441832" w:rsidRPr="009649F0" w:rsidRDefault="00441832" w:rsidP="00631EC7">
      <w:pPr>
        <w:rPr>
          <w:sz w:val="18"/>
          <w:szCs w:val="18"/>
        </w:rPr>
      </w:pPr>
    </w:p>
    <w:p w14:paraId="0633D751" w14:textId="589CDE33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3</w:t>
      </w:r>
      <w:r w:rsidR="00F949FE">
        <w:rPr>
          <w:sz w:val="18"/>
          <w:szCs w:val="18"/>
        </w:rPr>
        <w:t>1</w:t>
      </w:r>
      <w:r w:rsidRPr="009649F0">
        <w:rPr>
          <w:sz w:val="18"/>
          <w:szCs w:val="18"/>
        </w:rPr>
        <w:t xml:space="preserve">: Which of the following design features for graphs should </w:t>
      </w:r>
      <w:proofErr w:type="gramStart"/>
      <w:r w:rsidRPr="009649F0">
        <w:rPr>
          <w:sz w:val="18"/>
          <w:szCs w:val="18"/>
        </w:rPr>
        <w:t>be avoided</w:t>
      </w:r>
      <w:proofErr w:type="gramEnd"/>
      <w:r w:rsidRPr="009649F0">
        <w:rPr>
          <w:sz w:val="18"/>
          <w:szCs w:val="18"/>
        </w:rPr>
        <w:t>?</w:t>
      </w:r>
    </w:p>
    <w:p w14:paraId="0DD7EE4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2FDE02CC" w14:textId="30CBC8D8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Light</w:t>
      </w:r>
      <w:proofErr w:type="gramEnd"/>
      <w:r w:rsidR="005D6090" w:rsidRPr="009649F0">
        <w:rPr>
          <w:sz w:val="18"/>
          <w:szCs w:val="18"/>
        </w:rPr>
        <w:t xml:space="preserve"> grid bars</w:t>
      </w:r>
    </w:p>
    <w:p w14:paraId="731E2B7E" w14:textId="78C11FA4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B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Representing</w:t>
      </w:r>
      <w:proofErr w:type="gramEnd"/>
      <w:r w:rsidR="005D6090" w:rsidRPr="009649F0">
        <w:rPr>
          <w:sz w:val="18"/>
          <w:szCs w:val="18"/>
        </w:rPr>
        <w:t xml:space="preserve"> the individual value of each bar in a bar </w:t>
      </w:r>
      <w:proofErr w:type="gramStart"/>
      <w:r w:rsidR="005D6090" w:rsidRPr="009649F0">
        <w:rPr>
          <w:sz w:val="18"/>
          <w:szCs w:val="18"/>
        </w:rPr>
        <w:t>chart</w:t>
      </w:r>
      <w:proofErr w:type="gramEnd"/>
    </w:p>
    <w:p w14:paraId="67776361" w14:textId="632BC957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C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Use</w:t>
      </w:r>
      <w:proofErr w:type="gramEnd"/>
      <w:r w:rsidR="005D6090" w:rsidRPr="009649F0">
        <w:rPr>
          <w:sz w:val="18"/>
          <w:szCs w:val="18"/>
        </w:rPr>
        <w:t xml:space="preserve"> of limited number of colors</w:t>
      </w:r>
    </w:p>
    <w:p w14:paraId="6A2C5B93" w14:textId="79A2428B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D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3</w:t>
      </w:r>
      <w:proofErr w:type="gramEnd"/>
      <w:r w:rsidR="005D6090" w:rsidRPr="009649F0">
        <w:rPr>
          <w:sz w:val="18"/>
          <w:szCs w:val="18"/>
        </w:rPr>
        <w:t>D</w:t>
      </w:r>
    </w:p>
    <w:p w14:paraId="42C2005A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27945064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3D graphs can distort the data and make it harder to interpret accurately.</w:t>
      </w:r>
    </w:p>
    <w:p w14:paraId="7FDCE20B" w14:textId="2FED6375" w:rsidR="005D6090" w:rsidRPr="009649F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</w:t>
      </w:r>
    </w:p>
    <w:p w14:paraId="57D8B868" w14:textId="247B121B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32</w:t>
      </w:r>
      <w:r w:rsidRPr="009649F0">
        <w:rPr>
          <w:sz w:val="18"/>
          <w:szCs w:val="18"/>
        </w:rPr>
        <w:t xml:space="preserve">: Which of the following design features for graphs should </w:t>
      </w:r>
      <w:proofErr w:type="gramStart"/>
      <w:r w:rsidRPr="009649F0">
        <w:rPr>
          <w:sz w:val="18"/>
          <w:szCs w:val="18"/>
        </w:rPr>
        <w:t>be used</w:t>
      </w:r>
      <w:proofErr w:type="gramEnd"/>
      <w:r w:rsidRPr="009649F0">
        <w:rPr>
          <w:sz w:val="18"/>
          <w:szCs w:val="18"/>
        </w:rPr>
        <w:t>?</w:t>
      </w:r>
    </w:p>
    <w:p w14:paraId="302743BA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6D5DF728" w14:textId="41F525B5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Dark backgrounds</w:t>
      </w:r>
    </w:p>
    <w:p w14:paraId="48DFA966" w14:textId="15D6DEF1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Strong grid bars</w:t>
      </w:r>
    </w:p>
    <w:p w14:paraId="47728F3D" w14:textId="15765599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C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Over</w:t>
      </w:r>
      <w:proofErr w:type="gramEnd"/>
      <w:r w:rsidR="005D6090" w:rsidRPr="009649F0">
        <w:rPr>
          <w:sz w:val="18"/>
          <w:szCs w:val="18"/>
        </w:rPr>
        <w:t xml:space="preserve">-lapping </w:t>
      </w:r>
      <w:proofErr w:type="gramStart"/>
      <w:r w:rsidR="005D6090" w:rsidRPr="009649F0">
        <w:rPr>
          <w:sz w:val="18"/>
          <w:szCs w:val="18"/>
        </w:rPr>
        <w:t>different types</w:t>
      </w:r>
      <w:proofErr w:type="gramEnd"/>
      <w:r w:rsidR="005D6090" w:rsidRPr="009649F0">
        <w:rPr>
          <w:sz w:val="18"/>
          <w:szCs w:val="18"/>
        </w:rPr>
        <w:t xml:space="preserve"> of graphs one on top of the other</w:t>
      </w:r>
    </w:p>
    <w:p w14:paraId="10EDE131" w14:textId="626B6EAD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Listing the name and legend of the </w:t>
      </w:r>
      <w:proofErr w:type="gramStart"/>
      <w:r w:rsidR="005D6090" w:rsidRPr="009649F0">
        <w:rPr>
          <w:sz w:val="18"/>
          <w:szCs w:val="18"/>
        </w:rPr>
        <w:t>graph</w:t>
      </w:r>
      <w:proofErr w:type="gramEnd"/>
    </w:p>
    <w:p w14:paraId="10E4D9F6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0CCA9F8C" w14:textId="7E0A0DF0" w:rsid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Legends and titles help users understand the graph easily and correctly.</w:t>
      </w:r>
    </w:p>
    <w:p w14:paraId="55ADB6D5" w14:textId="77777777" w:rsidR="009649F0" w:rsidRDefault="009649F0" w:rsidP="00631EC7">
      <w:pPr>
        <w:rPr>
          <w:sz w:val="18"/>
          <w:szCs w:val="18"/>
        </w:rPr>
      </w:pPr>
    </w:p>
    <w:p w14:paraId="13240787" w14:textId="77777777" w:rsidR="00F949FE" w:rsidRDefault="00F949FE" w:rsidP="00631EC7">
      <w:pPr>
        <w:rPr>
          <w:sz w:val="18"/>
          <w:szCs w:val="18"/>
        </w:rPr>
      </w:pPr>
    </w:p>
    <w:p w14:paraId="3221FD86" w14:textId="77777777" w:rsidR="00F949FE" w:rsidRPr="009649F0" w:rsidRDefault="00F949FE" w:rsidP="00631EC7">
      <w:pPr>
        <w:rPr>
          <w:sz w:val="18"/>
          <w:szCs w:val="18"/>
        </w:rPr>
      </w:pPr>
    </w:p>
    <w:p w14:paraId="57FB8CD7" w14:textId="391A2E91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33</w:t>
      </w:r>
      <w:r w:rsidRPr="009649F0">
        <w:rPr>
          <w:sz w:val="18"/>
          <w:szCs w:val="18"/>
        </w:rPr>
        <w:t>: Which of the following statements is a technique used for KPI data gathering?</w:t>
      </w:r>
    </w:p>
    <w:p w14:paraId="6856ECBE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69C530A7" w14:textId="61809936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 xml:space="preserve">- </w:t>
      </w:r>
      <w:r w:rsidR="005D6090" w:rsidRPr="009649F0">
        <w:rPr>
          <w:sz w:val="18"/>
          <w:szCs w:val="18"/>
        </w:rPr>
        <w:t xml:space="preserve"> Data</w:t>
      </w:r>
      <w:proofErr w:type="gramEnd"/>
      <w:r w:rsidR="005D6090" w:rsidRPr="009649F0">
        <w:rPr>
          <w:sz w:val="18"/>
          <w:szCs w:val="18"/>
        </w:rPr>
        <w:t xml:space="preserve"> custodian</w:t>
      </w:r>
    </w:p>
    <w:p w14:paraId="4CE86BA1" w14:textId="3382B40B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KPI documentation form</w:t>
      </w:r>
    </w:p>
    <w:p w14:paraId="0B75EE16" w14:textId="1855C656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Data gathering process </w:t>
      </w:r>
      <w:proofErr w:type="gramStart"/>
      <w:r w:rsidR="005D6090" w:rsidRPr="009649F0">
        <w:rPr>
          <w:sz w:val="18"/>
          <w:szCs w:val="18"/>
        </w:rPr>
        <w:t>map</w:t>
      </w:r>
      <w:proofErr w:type="gramEnd"/>
    </w:p>
    <w:p w14:paraId="463B795D" w14:textId="6587FE7E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Sending reminder </w:t>
      </w:r>
      <w:proofErr w:type="gramStart"/>
      <w:r w:rsidR="005D6090" w:rsidRPr="009649F0">
        <w:rPr>
          <w:sz w:val="18"/>
          <w:szCs w:val="18"/>
        </w:rPr>
        <w:t>email</w:t>
      </w:r>
      <w:proofErr w:type="gramEnd"/>
    </w:p>
    <w:p w14:paraId="72ABC78A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</w:p>
    <w:p w14:paraId="4312E268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 xml:space="preserve">: A data gathering process map visually organizes how data </w:t>
      </w:r>
      <w:proofErr w:type="gramStart"/>
      <w:r w:rsidRPr="009649F0">
        <w:rPr>
          <w:sz w:val="18"/>
          <w:szCs w:val="18"/>
        </w:rPr>
        <w:t>is collected</w:t>
      </w:r>
      <w:proofErr w:type="gramEnd"/>
      <w:r w:rsidRPr="009649F0">
        <w:rPr>
          <w:sz w:val="18"/>
          <w:szCs w:val="18"/>
        </w:rPr>
        <w:t>.</w:t>
      </w:r>
    </w:p>
    <w:p w14:paraId="46849190" w14:textId="62849B12" w:rsidR="005D6090" w:rsidRPr="009649F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</w:t>
      </w:r>
    </w:p>
    <w:p w14:paraId="66D11CB9" w14:textId="4B5580ED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34</w:t>
      </w:r>
      <w:r w:rsidRPr="009649F0">
        <w:rPr>
          <w:sz w:val="18"/>
          <w:szCs w:val="18"/>
        </w:rPr>
        <w:t>: Which purpose would you choose to justify the selection of "% Processes optimized" as a KPI?</w:t>
      </w:r>
    </w:p>
    <w:p w14:paraId="7F47D61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1EE5934" w14:textId="0236DA9B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To monitor process </w:t>
      </w:r>
      <w:proofErr w:type="gramStart"/>
      <w:r w:rsidR="005D6090" w:rsidRPr="009649F0">
        <w:rPr>
          <w:sz w:val="18"/>
          <w:szCs w:val="18"/>
        </w:rPr>
        <w:t>implementation</w:t>
      </w:r>
      <w:proofErr w:type="gramEnd"/>
    </w:p>
    <w:p w14:paraId="2FE0CFC5" w14:textId="32CE9AD4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To monitor the advances made in the maturing process management as a </w:t>
      </w:r>
      <w:proofErr w:type="gramStart"/>
      <w:r w:rsidR="005D6090" w:rsidRPr="009649F0">
        <w:rPr>
          <w:sz w:val="18"/>
          <w:szCs w:val="18"/>
        </w:rPr>
        <w:t>capability</w:t>
      </w:r>
      <w:proofErr w:type="gramEnd"/>
    </w:p>
    <w:p w14:paraId="5E8F9507" w14:textId="08F46FB6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To evaluate </w:t>
      </w:r>
      <w:proofErr w:type="gramStart"/>
      <w:r w:rsidR="005D6090" w:rsidRPr="009649F0">
        <w:rPr>
          <w:sz w:val="18"/>
          <w:szCs w:val="18"/>
        </w:rPr>
        <w:t>processes</w:t>
      </w:r>
      <w:proofErr w:type="gramEnd"/>
    </w:p>
    <w:p w14:paraId="455523EE" w14:textId="48BFB2A2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To measure </w:t>
      </w:r>
      <w:proofErr w:type="gramStart"/>
      <w:r w:rsidR="005D6090" w:rsidRPr="009649F0">
        <w:rPr>
          <w:sz w:val="18"/>
          <w:szCs w:val="18"/>
        </w:rPr>
        <w:t>processes</w:t>
      </w:r>
      <w:proofErr w:type="gramEnd"/>
    </w:p>
    <w:p w14:paraId="6E503AF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</w:p>
    <w:p w14:paraId="16F44B2A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Because optimization reflects maturity in process capability and management.</w:t>
      </w:r>
    </w:p>
    <w:p w14:paraId="34F44DEB" w14:textId="11DE4611" w:rsidR="005D6090" w:rsidRPr="009649F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</w:t>
      </w:r>
    </w:p>
    <w:p w14:paraId="1B5E0B09" w14:textId="411F42C3" w:rsidR="005D6090" w:rsidRPr="009649F0" w:rsidRDefault="005D6090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 w:rsidR="00F949FE">
        <w:rPr>
          <w:sz w:val="18"/>
          <w:szCs w:val="18"/>
        </w:rPr>
        <w:t>35</w:t>
      </w:r>
      <w:r w:rsidRPr="009649F0">
        <w:rPr>
          <w:sz w:val="18"/>
          <w:szCs w:val="18"/>
        </w:rPr>
        <w:t>: Which is the definition of "% Hospital bed occupancy rate"?</w:t>
      </w:r>
    </w:p>
    <w:p w14:paraId="01DA29D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2984FC12" w14:textId="6C81A5E7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Maximizes the occupancy of hospital </w:t>
      </w:r>
      <w:proofErr w:type="gramStart"/>
      <w:r w:rsidR="005D6090" w:rsidRPr="009649F0">
        <w:rPr>
          <w:sz w:val="18"/>
          <w:szCs w:val="18"/>
        </w:rPr>
        <w:t>beds</w:t>
      </w:r>
      <w:proofErr w:type="gramEnd"/>
    </w:p>
    <w:p w14:paraId="6DC710E3" w14:textId="2760D6AD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Calculates how </w:t>
      </w:r>
      <w:proofErr w:type="gramStart"/>
      <w:r w:rsidR="005D6090" w:rsidRPr="009649F0">
        <w:rPr>
          <w:sz w:val="18"/>
          <w:szCs w:val="18"/>
        </w:rPr>
        <w:t>many</w:t>
      </w:r>
      <w:proofErr w:type="gramEnd"/>
      <w:r w:rsidR="005D6090" w:rsidRPr="009649F0">
        <w:rPr>
          <w:sz w:val="18"/>
          <w:szCs w:val="18"/>
        </w:rPr>
        <w:t xml:space="preserve"> hospitals are </w:t>
      </w:r>
      <w:proofErr w:type="gramStart"/>
      <w:r w:rsidR="005D6090" w:rsidRPr="009649F0">
        <w:rPr>
          <w:sz w:val="18"/>
          <w:szCs w:val="18"/>
        </w:rPr>
        <w:t>occupied</w:t>
      </w:r>
      <w:proofErr w:type="gramEnd"/>
    </w:p>
    <w:p w14:paraId="08DFB6D9" w14:textId="0CA45BFE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Measures the percentage of beds in the hospital that </w:t>
      </w:r>
      <w:proofErr w:type="gramStart"/>
      <w:r w:rsidR="005D6090" w:rsidRPr="009649F0">
        <w:rPr>
          <w:sz w:val="18"/>
          <w:szCs w:val="18"/>
        </w:rPr>
        <w:t>are occupied</w:t>
      </w:r>
      <w:proofErr w:type="gramEnd"/>
      <w:r w:rsidR="005D6090" w:rsidRPr="009649F0">
        <w:rPr>
          <w:sz w:val="18"/>
          <w:szCs w:val="18"/>
        </w:rPr>
        <w:t xml:space="preserve"> by patients, from the overall number of </w:t>
      </w:r>
      <w:proofErr w:type="gramStart"/>
      <w:r w:rsidR="005D6090" w:rsidRPr="009649F0">
        <w:rPr>
          <w:sz w:val="18"/>
          <w:szCs w:val="18"/>
        </w:rPr>
        <w:t>hospital</w:t>
      </w:r>
      <w:proofErr w:type="gramEnd"/>
      <w:r w:rsidR="005D6090" w:rsidRPr="009649F0">
        <w:rPr>
          <w:sz w:val="18"/>
          <w:szCs w:val="18"/>
        </w:rPr>
        <w:t xml:space="preserve"> </w:t>
      </w:r>
      <w:proofErr w:type="gramStart"/>
      <w:r w:rsidR="005D6090" w:rsidRPr="009649F0">
        <w:rPr>
          <w:sz w:val="18"/>
          <w:szCs w:val="18"/>
        </w:rPr>
        <w:t>beds</w:t>
      </w:r>
      <w:proofErr w:type="gramEnd"/>
    </w:p>
    <w:p w14:paraId="09766958" w14:textId="6F0C7545" w:rsidR="005D6090" w:rsidRPr="009649F0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None of the above</w:t>
      </w:r>
    </w:p>
    <w:p w14:paraId="1EB40586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</w:p>
    <w:p w14:paraId="236FCAAA" w14:textId="5E7CAA15" w:rsid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This KPI quantifies the efficiency of bed utilization in hospitals.</w:t>
      </w:r>
    </w:p>
    <w:p w14:paraId="612E731D" w14:textId="4EB79341" w:rsidR="00AD558A" w:rsidRDefault="00AD558A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</w:t>
      </w:r>
    </w:p>
    <w:p w14:paraId="4EC5810E" w14:textId="77777777" w:rsidR="00902A72" w:rsidRPr="009649F0" w:rsidRDefault="00902A72" w:rsidP="00631EC7">
      <w:pPr>
        <w:rPr>
          <w:sz w:val="18"/>
          <w:szCs w:val="18"/>
        </w:rPr>
      </w:pPr>
    </w:p>
    <w:p w14:paraId="63A03E11" w14:textId="7508C313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36</w:t>
      </w:r>
      <w:r w:rsidRPr="009649F0">
        <w:rPr>
          <w:sz w:val="18"/>
          <w:szCs w:val="18"/>
        </w:rPr>
        <w:t>: Which of the following statements are secondary research sources as part of the KPI selection process?</w:t>
      </w:r>
    </w:p>
    <w:p w14:paraId="157A021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4B020FA" w14:textId="492DC43E" w:rsidR="005D6090" w:rsidRPr="009649F0" w:rsidRDefault="00902A72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Front-line </w:t>
      </w:r>
      <w:proofErr w:type="gramStart"/>
      <w:r w:rsidR="005D6090" w:rsidRPr="009649F0">
        <w:rPr>
          <w:sz w:val="18"/>
          <w:szCs w:val="18"/>
        </w:rPr>
        <w:t>employees</w:t>
      </w:r>
      <w:proofErr w:type="gramEnd"/>
      <w:r w:rsidR="005D6090" w:rsidRPr="009649F0">
        <w:rPr>
          <w:sz w:val="18"/>
          <w:szCs w:val="18"/>
        </w:rPr>
        <w:t xml:space="preserve"> input</w:t>
      </w:r>
    </w:p>
    <w:p w14:paraId="73EDD5C2" w14:textId="673ED24C" w:rsidR="005D6090" w:rsidRPr="009649F0" w:rsidRDefault="00902A72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Supplier focus </w:t>
      </w:r>
      <w:proofErr w:type="gramStart"/>
      <w:r w:rsidR="005D6090" w:rsidRPr="009649F0">
        <w:rPr>
          <w:sz w:val="18"/>
          <w:szCs w:val="18"/>
        </w:rPr>
        <w:t>groups</w:t>
      </w:r>
      <w:proofErr w:type="gramEnd"/>
    </w:p>
    <w:p w14:paraId="062E6380" w14:textId="742850AC" w:rsidR="005D6090" w:rsidRPr="009649F0" w:rsidRDefault="00902A72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Annual reports of competitors</w:t>
      </w:r>
    </w:p>
    <w:p w14:paraId="3CABC7E5" w14:textId="2D37A0F0" w:rsidR="005D6090" w:rsidRPr="009649F0" w:rsidRDefault="00902A72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None of the above</w:t>
      </w:r>
    </w:p>
    <w:p w14:paraId="25205DFB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C</w:t>
      </w:r>
    </w:p>
    <w:p w14:paraId="65C22C17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Annual competitor reports are secondary sources used to benchmark or inform KPI selection.</w:t>
      </w:r>
    </w:p>
    <w:p w14:paraId="65225A40" w14:textId="70F5A7E0" w:rsidR="005D6090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</w:t>
      </w:r>
    </w:p>
    <w:p w14:paraId="2C5D2E10" w14:textId="77777777" w:rsidR="00902A72" w:rsidRPr="009649F0" w:rsidRDefault="00902A72" w:rsidP="00631EC7">
      <w:pPr>
        <w:rPr>
          <w:sz w:val="18"/>
          <w:szCs w:val="18"/>
        </w:rPr>
      </w:pPr>
    </w:p>
    <w:p w14:paraId="71ED38AA" w14:textId="4EDEEDDB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37</w:t>
      </w:r>
      <w:r w:rsidRPr="009649F0">
        <w:rPr>
          <w:sz w:val="18"/>
          <w:szCs w:val="18"/>
        </w:rPr>
        <w:t>: Which type of graph is ideal for trend analysis?</w:t>
      </w:r>
    </w:p>
    <w:p w14:paraId="34A3D5C8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C4D3599" w14:textId="349B4EA0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Spaghetti charts</w:t>
      </w:r>
    </w:p>
    <w:p w14:paraId="090DDD31" w14:textId="2B726418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Line charts</w:t>
      </w:r>
    </w:p>
    <w:p w14:paraId="73EB5386" w14:textId="62AFCF81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Scatter graphs</w:t>
      </w:r>
    </w:p>
    <w:p w14:paraId="25F03AC3" w14:textId="40A088F4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Bullet graphs</w:t>
      </w:r>
    </w:p>
    <w:p w14:paraId="0C0B00B7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B</w:t>
      </w:r>
    </w:p>
    <w:p w14:paraId="29EA1F4B" w14:textId="15BF4170" w:rsidR="00A15660" w:rsidRPr="009649F0" w:rsidRDefault="005D6090" w:rsidP="00631EC7">
      <w:pPr>
        <w:pBdr>
          <w:bottom w:val="single" w:sz="12" w:space="1" w:color="auto"/>
        </w:pBd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Line charts best visualize data patterns over time, ideal for trends.</w:t>
      </w:r>
    </w:p>
    <w:p w14:paraId="7B6081AB" w14:textId="5D17953D" w:rsidR="005D6090" w:rsidRPr="00A1566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9649F0">
        <w:rPr>
          <w:sz w:val="18"/>
          <w:szCs w:val="18"/>
        </w:rPr>
        <w:t xml:space="preserve"> </w:t>
      </w:r>
      <w:r w:rsidR="00F949FE">
        <w:rPr>
          <w:sz w:val="18"/>
          <w:szCs w:val="18"/>
        </w:rPr>
        <w:t>38</w:t>
      </w:r>
      <w:r w:rsidRPr="009649F0">
        <w:rPr>
          <w:sz w:val="18"/>
          <w:szCs w:val="18"/>
        </w:rPr>
        <w:t xml:space="preserve">: Which of the following types of graphs </w:t>
      </w:r>
      <w:proofErr w:type="gramStart"/>
      <w:r w:rsidRPr="009649F0">
        <w:rPr>
          <w:sz w:val="18"/>
          <w:szCs w:val="18"/>
        </w:rPr>
        <w:t>are recommended</w:t>
      </w:r>
      <w:proofErr w:type="gramEnd"/>
      <w:r w:rsidRPr="009649F0">
        <w:rPr>
          <w:sz w:val="18"/>
          <w:szCs w:val="18"/>
        </w:rPr>
        <w:t xml:space="preserve"> for visualizing performance results?</w:t>
      </w:r>
    </w:p>
    <w:p w14:paraId="405B71A3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9649F0">
        <w:rPr>
          <w:sz w:val="18"/>
          <w:szCs w:val="18"/>
        </w:rPr>
        <w:t>:</w:t>
      </w:r>
    </w:p>
    <w:p w14:paraId="0F233F14" w14:textId="7D08D408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A-</w:t>
      </w:r>
      <w:r w:rsidR="005D6090" w:rsidRPr="009649F0">
        <w:rPr>
          <w:sz w:val="18"/>
          <w:szCs w:val="18"/>
        </w:rPr>
        <w:t xml:space="preserve"> Pie charts</w:t>
      </w:r>
    </w:p>
    <w:p w14:paraId="563792F8" w14:textId="27A1BC83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B-</w:t>
      </w:r>
      <w:r w:rsidR="005D6090" w:rsidRPr="009649F0">
        <w:rPr>
          <w:sz w:val="18"/>
          <w:szCs w:val="18"/>
        </w:rPr>
        <w:t xml:space="preserve"> 3D graphs</w:t>
      </w:r>
    </w:p>
    <w:p w14:paraId="2D0E107B" w14:textId="23338DD5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C-</w:t>
      </w:r>
      <w:r w:rsidR="005D6090" w:rsidRPr="009649F0">
        <w:rPr>
          <w:sz w:val="18"/>
          <w:szCs w:val="18"/>
        </w:rPr>
        <w:t xml:space="preserve"> Spaghetti charts</w:t>
      </w:r>
    </w:p>
    <w:p w14:paraId="0F9B171A" w14:textId="518DDDC3" w:rsidR="005D6090" w:rsidRPr="009649F0" w:rsidRDefault="00440E71" w:rsidP="00631EC7">
      <w:pPr>
        <w:rPr>
          <w:sz w:val="18"/>
          <w:szCs w:val="18"/>
        </w:rPr>
      </w:pPr>
      <w:r>
        <w:rPr>
          <w:sz w:val="18"/>
          <w:szCs w:val="18"/>
        </w:rPr>
        <w:t>D-</w:t>
      </w:r>
      <w:r w:rsidR="005D6090" w:rsidRPr="009649F0">
        <w:rPr>
          <w:sz w:val="18"/>
          <w:szCs w:val="18"/>
        </w:rPr>
        <w:t xml:space="preserve"> Bar charts</w:t>
      </w:r>
    </w:p>
    <w:p w14:paraId="4BD200CF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9649F0">
        <w:rPr>
          <w:sz w:val="18"/>
          <w:szCs w:val="18"/>
        </w:rPr>
        <w:t>: D</w:t>
      </w:r>
    </w:p>
    <w:p w14:paraId="5275E029" w14:textId="77777777" w:rsidR="005D6090" w:rsidRPr="009649F0" w:rsidRDefault="005D6090" w:rsidP="00631EC7">
      <w:pPr>
        <w:rPr>
          <w:sz w:val="18"/>
          <w:szCs w:val="18"/>
        </w:rPr>
      </w:pPr>
      <w:proofErr w:type="spellStart"/>
      <w:r w:rsidRPr="009649F0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9649F0">
        <w:rPr>
          <w:sz w:val="18"/>
          <w:szCs w:val="18"/>
        </w:rPr>
        <w:t>: Bar charts provide clear comparison and are effective in performance visualization.</w:t>
      </w:r>
    </w:p>
    <w:p w14:paraId="40FB5448" w14:textId="2EFE5D7A" w:rsidR="00441832" w:rsidRDefault="009649F0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</w:t>
      </w:r>
    </w:p>
    <w:p w14:paraId="23256B3D" w14:textId="77777777" w:rsidR="00440E71" w:rsidRPr="009649F0" w:rsidRDefault="00440E71" w:rsidP="00631EC7">
      <w:pPr>
        <w:rPr>
          <w:sz w:val="18"/>
          <w:szCs w:val="18"/>
        </w:rPr>
      </w:pPr>
    </w:p>
    <w:p w14:paraId="6F5FD940" w14:textId="78224E3C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39</w:t>
      </w:r>
      <w:r w:rsidR="005D6090" w:rsidRPr="005D6090">
        <w:rPr>
          <w:sz w:val="18"/>
          <w:szCs w:val="18"/>
        </w:rPr>
        <w:t>. Which of the following statements is a leading KPI for "% Customer satisfaction"?</w:t>
      </w:r>
    </w:p>
    <w:p w14:paraId="4B1E5D6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% Profitable customers</w:t>
      </w:r>
    </w:p>
    <w:p w14:paraId="66F1A9F4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B. #</w:t>
      </w:r>
      <w:proofErr w:type="gramEnd"/>
      <w:r w:rsidRPr="005D6090">
        <w:rPr>
          <w:sz w:val="18"/>
          <w:szCs w:val="18"/>
        </w:rPr>
        <w:t xml:space="preserve"> Orders processed per </w:t>
      </w:r>
      <w:proofErr w:type="gramStart"/>
      <w:r w:rsidRPr="005D6090">
        <w:rPr>
          <w:sz w:val="18"/>
          <w:szCs w:val="18"/>
        </w:rPr>
        <w:t>hour</w:t>
      </w:r>
      <w:proofErr w:type="gramEnd"/>
    </w:p>
    <w:p w14:paraId="6011F3AB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C. $ Retained </w:t>
      </w:r>
      <w:proofErr w:type="gramStart"/>
      <w:r w:rsidRPr="005D6090">
        <w:rPr>
          <w:sz w:val="18"/>
          <w:szCs w:val="18"/>
        </w:rPr>
        <w:t>earnings</w:t>
      </w:r>
      <w:proofErr w:type="gramEnd"/>
    </w:p>
    <w:p w14:paraId="2BBDD4E5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D. None of </w:t>
      </w:r>
      <w:proofErr w:type="gramStart"/>
      <w:r w:rsidRPr="005D6090">
        <w:rPr>
          <w:sz w:val="18"/>
          <w:szCs w:val="18"/>
        </w:rPr>
        <w:t>above</w:t>
      </w:r>
      <w:proofErr w:type="gramEnd"/>
    </w:p>
    <w:p w14:paraId="2C9D0CA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B</w:t>
      </w:r>
    </w:p>
    <w:p w14:paraId="17518E49" w14:textId="1E91ACCB" w:rsidR="00440E71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Because the number of orders processed per hour reflects operational performance that impacts customer satisfaction.</w:t>
      </w:r>
      <w:r w:rsidRPr="005D6090">
        <w:rPr>
          <w:sz w:val="18"/>
          <w:szCs w:val="18"/>
        </w:rPr>
        <w:br/>
      </w:r>
      <w:r w:rsidR="009649F0">
        <w:rPr>
          <w:sz w:val="18"/>
          <w:szCs w:val="18"/>
        </w:rPr>
        <w:t>____________________________________________________</w:t>
      </w:r>
    </w:p>
    <w:p w14:paraId="405F6F42" w14:textId="77777777" w:rsidR="00440E71" w:rsidRDefault="00440E71" w:rsidP="00631EC7">
      <w:pPr>
        <w:rPr>
          <w:sz w:val="18"/>
          <w:szCs w:val="18"/>
        </w:rPr>
      </w:pPr>
    </w:p>
    <w:p w14:paraId="249465A2" w14:textId="77777777" w:rsidR="00440E71" w:rsidRDefault="00440E71" w:rsidP="00631EC7">
      <w:pPr>
        <w:rPr>
          <w:sz w:val="18"/>
          <w:szCs w:val="18"/>
        </w:rPr>
      </w:pPr>
    </w:p>
    <w:p w14:paraId="18F1AD95" w14:textId="77777777" w:rsidR="00440E71" w:rsidRPr="005D6090" w:rsidRDefault="00440E71" w:rsidP="00631EC7">
      <w:pPr>
        <w:rPr>
          <w:sz w:val="18"/>
          <w:szCs w:val="18"/>
        </w:rPr>
      </w:pPr>
    </w:p>
    <w:p w14:paraId="6FAF8657" w14:textId="55F62C8F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>
        <w:rPr>
          <w:rFonts w:ascii="Times New Roman" w:hAnsi="Times New Roman" w:cs="Times New Roman"/>
          <w:sz w:val="18"/>
          <w:szCs w:val="18"/>
        </w:rPr>
        <w:t>40</w:t>
      </w:r>
      <w:r w:rsidR="005D6090" w:rsidRPr="005D6090">
        <w:rPr>
          <w:sz w:val="18"/>
          <w:szCs w:val="18"/>
        </w:rPr>
        <w:t>. Which of the following statements is a KPI used by a facility maintenance team?</w:t>
      </w:r>
    </w:p>
    <w:p w14:paraId="3BC199B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A. Develop a succession plan within </w:t>
      </w:r>
      <w:proofErr w:type="gramStart"/>
      <w:r w:rsidRPr="005D6090">
        <w:rPr>
          <w:sz w:val="18"/>
          <w:szCs w:val="18"/>
        </w:rPr>
        <w:t>2</w:t>
      </w:r>
      <w:proofErr w:type="gramEnd"/>
      <w:r w:rsidRPr="005D6090">
        <w:rPr>
          <w:sz w:val="18"/>
          <w:szCs w:val="18"/>
        </w:rPr>
        <w:t xml:space="preserve"> </w:t>
      </w:r>
      <w:proofErr w:type="gramStart"/>
      <w:r w:rsidRPr="005D6090">
        <w:rPr>
          <w:sz w:val="18"/>
          <w:szCs w:val="18"/>
        </w:rPr>
        <w:t>months</w:t>
      </w:r>
      <w:proofErr w:type="gramEnd"/>
    </w:p>
    <w:p w14:paraId="0D31C5F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Safety</w:t>
      </w:r>
    </w:p>
    <w:p w14:paraId="4983493A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C. #</w:t>
      </w:r>
      <w:proofErr w:type="gramEnd"/>
      <w:r w:rsidRPr="005D6090">
        <w:rPr>
          <w:sz w:val="18"/>
          <w:szCs w:val="18"/>
        </w:rPr>
        <w:t xml:space="preserve"> Air purity in the production area</w:t>
      </w:r>
    </w:p>
    <w:p w14:paraId="4C9D0305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None of the above</w:t>
      </w:r>
    </w:p>
    <w:p w14:paraId="3E89C59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C</w:t>
      </w:r>
    </w:p>
    <w:p w14:paraId="2DE59DEF" w14:textId="04DD265A" w:rsidR="00441832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Air purity in the production area is a measurable metric for maintenance performance and environment quality.</w:t>
      </w:r>
      <w:r w:rsidRPr="005D6090">
        <w:rPr>
          <w:sz w:val="18"/>
          <w:szCs w:val="18"/>
        </w:rPr>
        <w:br/>
      </w:r>
      <w:r w:rsidR="009649F0">
        <w:rPr>
          <w:sz w:val="18"/>
          <w:szCs w:val="18"/>
        </w:rPr>
        <w:t>__________________________________________________</w:t>
      </w:r>
    </w:p>
    <w:p w14:paraId="5B71B046" w14:textId="1397EF90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41</w:t>
      </w:r>
      <w:r w:rsidR="005D6090" w:rsidRPr="005D6090">
        <w:rPr>
          <w:sz w:val="18"/>
          <w:szCs w:val="18"/>
        </w:rPr>
        <w:t>. Which of the following stakeholders should be involved in the KPI selection for a Service Level Agreement?</w:t>
      </w:r>
    </w:p>
    <w:p w14:paraId="3384577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General public</w:t>
      </w:r>
    </w:p>
    <w:p w14:paraId="771BD7CD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Suppliers</w:t>
      </w:r>
    </w:p>
    <w:p w14:paraId="0232CB7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C. Competitors</w:t>
      </w:r>
    </w:p>
    <w:p w14:paraId="71B333D1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None of the above</w:t>
      </w:r>
    </w:p>
    <w:p w14:paraId="02D7D89C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B</w:t>
      </w:r>
    </w:p>
    <w:p w14:paraId="76957074" w14:textId="75A455DB" w:rsidR="006F45BD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Suppliers are directly involved in SLA delivery and should be considered when selecting relevant KPIs.</w:t>
      </w:r>
      <w:r w:rsidRPr="005D6090">
        <w:rPr>
          <w:sz w:val="18"/>
          <w:szCs w:val="18"/>
        </w:rPr>
        <w:br/>
      </w:r>
      <w:r w:rsidR="006F45BD">
        <w:rPr>
          <w:sz w:val="18"/>
          <w:szCs w:val="18"/>
        </w:rPr>
        <w:t>____________________________________________________________</w:t>
      </w:r>
    </w:p>
    <w:p w14:paraId="10C2D7B9" w14:textId="6F2773BD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42</w:t>
      </w:r>
      <w:r w:rsidR="005D6090" w:rsidRPr="005D6090">
        <w:rPr>
          <w:sz w:val="18"/>
          <w:szCs w:val="18"/>
        </w:rPr>
        <w:t>. Which of the following words is not a KPI lifecycle phase?</w:t>
      </w:r>
    </w:p>
    <w:p w14:paraId="1DDA8D28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Selection</w:t>
      </w:r>
    </w:p>
    <w:p w14:paraId="6465ECCE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Documentation</w:t>
      </w:r>
    </w:p>
    <w:p w14:paraId="353A7A4C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C. Notification</w:t>
      </w:r>
    </w:p>
    <w:p w14:paraId="1F7278D3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Activation</w:t>
      </w:r>
    </w:p>
    <w:p w14:paraId="0591E782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C</w:t>
      </w:r>
    </w:p>
    <w:p w14:paraId="61F347BA" w14:textId="2DE0827D" w:rsidR="006F45BD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'Notification' is not a standard phase in the KPI lifecycle, unlike selection, documentation, and activation.</w:t>
      </w:r>
      <w:r w:rsidRPr="005D6090">
        <w:rPr>
          <w:sz w:val="18"/>
          <w:szCs w:val="18"/>
        </w:rPr>
        <w:br/>
      </w:r>
      <w:r w:rsidR="00F949FE">
        <w:rPr>
          <w:sz w:val="18"/>
          <w:szCs w:val="18"/>
        </w:rPr>
        <w:t>__________________________________________________________</w:t>
      </w:r>
    </w:p>
    <w:p w14:paraId="692724D6" w14:textId="77777777" w:rsidR="006F45BD" w:rsidRDefault="006F45BD" w:rsidP="00631EC7">
      <w:pPr>
        <w:rPr>
          <w:sz w:val="18"/>
          <w:szCs w:val="18"/>
        </w:rPr>
      </w:pPr>
    </w:p>
    <w:p w14:paraId="77EC0A28" w14:textId="77777777" w:rsidR="006F45BD" w:rsidRDefault="006F45BD" w:rsidP="00631EC7">
      <w:pPr>
        <w:rPr>
          <w:sz w:val="18"/>
          <w:szCs w:val="18"/>
        </w:rPr>
      </w:pPr>
    </w:p>
    <w:p w14:paraId="23D2658C" w14:textId="77777777" w:rsidR="006F45BD" w:rsidRDefault="006F45BD" w:rsidP="00631EC7">
      <w:pPr>
        <w:rPr>
          <w:sz w:val="18"/>
          <w:szCs w:val="18"/>
        </w:rPr>
      </w:pPr>
    </w:p>
    <w:p w14:paraId="48397D67" w14:textId="77777777" w:rsidR="006F45BD" w:rsidRDefault="006F45BD" w:rsidP="00631EC7">
      <w:pPr>
        <w:rPr>
          <w:sz w:val="18"/>
          <w:szCs w:val="18"/>
        </w:rPr>
      </w:pPr>
    </w:p>
    <w:p w14:paraId="106E81DA" w14:textId="77777777" w:rsidR="006F45BD" w:rsidRDefault="006F45BD" w:rsidP="00631EC7">
      <w:pPr>
        <w:rPr>
          <w:sz w:val="18"/>
          <w:szCs w:val="18"/>
        </w:rPr>
      </w:pPr>
    </w:p>
    <w:p w14:paraId="7084F371" w14:textId="77777777" w:rsidR="006F45BD" w:rsidRPr="005D6090" w:rsidRDefault="006F45BD" w:rsidP="00631EC7">
      <w:pPr>
        <w:rPr>
          <w:sz w:val="18"/>
          <w:szCs w:val="18"/>
        </w:rPr>
      </w:pPr>
    </w:p>
    <w:p w14:paraId="2F3E439D" w14:textId="045E56A8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>
        <w:rPr>
          <w:rFonts w:ascii="Times New Roman" w:hAnsi="Times New Roman" w:cs="Times New Roman"/>
          <w:sz w:val="18"/>
          <w:szCs w:val="18"/>
        </w:rPr>
        <w:t>43</w:t>
      </w:r>
      <w:r w:rsidR="005D6090" w:rsidRPr="005D6090">
        <w:rPr>
          <w:sz w:val="18"/>
          <w:szCs w:val="18"/>
        </w:rPr>
        <w:t xml:space="preserve">. Which value driver will influence </w:t>
      </w:r>
      <w:proofErr w:type="gramStart"/>
      <w:r w:rsidR="005D6090" w:rsidRPr="005D6090">
        <w:rPr>
          <w:sz w:val="18"/>
          <w:szCs w:val="18"/>
        </w:rPr>
        <w:t>the "#</w:t>
      </w:r>
      <w:proofErr w:type="gramEnd"/>
      <w:r w:rsidR="005D6090" w:rsidRPr="005D6090">
        <w:rPr>
          <w:sz w:val="18"/>
          <w:szCs w:val="18"/>
        </w:rPr>
        <w:t xml:space="preserve"> Service quality index"?</w:t>
      </w:r>
    </w:p>
    <w:p w14:paraId="02B49F27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A. % Staff </w:t>
      </w:r>
      <w:proofErr w:type="gramStart"/>
      <w:r w:rsidRPr="005D6090">
        <w:rPr>
          <w:sz w:val="18"/>
          <w:szCs w:val="18"/>
        </w:rPr>
        <w:t>trained</w:t>
      </w:r>
      <w:proofErr w:type="gramEnd"/>
    </w:p>
    <w:p w14:paraId="664A48B9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B. #</w:t>
      </w:r>
      <w:proofErr w:type="gramEnd"/>
      <w:r w:rsidRPr="005D6090">
        <w:rPr>
          <w:sz w:val="18"/>
          <w:szCs w:val="18"/>
        </w:rPr>
        <w:t xml:space="preserve"> Backlog orders</w:t>
      </w:r>
    </w:p>
    <w:p w14:paraId="4AD4CBD5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C. #</w:t>
      </w:r>
      <w:proofErr w:type="gramEnd"/>
      <w:r w:rsidRPr="005D6090">
        <w:rPr>
          <w:sz w:val="18"/>
          <w:szCs w:val="18"/>
        </w:rPr>
        <w:t xml:space="preserve"> Orders processed per </w:t>
      </w:r>
      <w:proofErr w:type="gramStart"/>
      <w:r w:rsidRPr="005D6090">
        <w:rPr>
          <w:sz w:val="18"/>
          <w:szCs w:val="18"/>
        </w:rPr>
        <w:t>day</w:t>
      </w:r>
      <w:proofErr w:type="gramEnd"/>
    </w:p>
    <w:p w14:paraId="609C871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None of the above</w:t>
      </w:r>
    </w:p>
    <w:p w14:paraId="6FF66519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A</w:t>
      </w:r>
    </w:p>
    <w:p w14:paraId="5A916CB0" w14:textId="5FE1BDD8" w:rsid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Staff training enhances service delivery quality, which directly influences service quality index.</w:t>
      </w:r>
      <w:r w:rsidRPr="005D6090">
        <w:rPr>
          <w:sz w:val="18"/>
          <w:szCs w:val="18"/>
        </w:rPr>
        <w:br/>
      </w:r>
      <w:r w:rsidR="00F949FE">
        <w:rPr>
          <w:sz w:val="18"/>
          <w:szCs w:val="18"/>
        </w:rPr>
        <w:t>___________________________________________________________</w:t>
      </w:r>
    </w:p>
    <w:p w14:paraId="14C5F2F6" w14:textId="77777777" w:rsidR="00441832" w:rsidRPr="005D6090" w:rsidRDefault="00441832" w:rsidP="00631EC7">
      <w:pPr>
        <w:rPr>
          <w:sz w:val="18"/>
          <w:szCs w:val="18"/>
        </w:rPr>
      </w:pPr>
    </w:p>
    <w:p w14:paraId="1803787A" w14:textId="31F3E1B0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44</w:t>
      </w:r>
      <w:r w:rsidR="005D6090" w:rsidRPr="005D6090">
        <w:rPr>
          <w:sz w:val="18"/>
          <w:szCs w:val="18"/>
        </w:rPr>
        <w:t xml:space="preserve">. Which of the following statements </w:t>
      </w:r>
      <w:proofErr w:type="gramStart"/>
      <w:r w:rsidR="005D6090" w:rsidRPr="005D6090">
        <w:rPr>
          <w:sz w:val="18"/>
          <w:szCs w:val="18"/>
        </w:rPr>
        <w:t>is considered</w:t>
      </w:r>
      <w:proofErr w:type="gramEnd"/>
      <w:r w:rsidR="005D6090" w:rsidRPr="005D6090">
        <w:rPr>
          <w:sz w:val="18"/>
          <w:szCs w:val="18"/>
        </w:rPr>
        <w:t xml:space="preserve"> one of the most important fields used for KPI documentation from the perspective of importance to pursue performance results analysis?</w:t>
      </w:r>
    </w:p>
    <w:p w14:paraId="5831A04F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A. Cost of data </w:t>
      </w:r>
      <w:proofErr w:type="gramStart"/>
      <w:r w:rsidRPr="005D6090">
        <w:rPr>
          <w:sz w:val="18"/>
          <w:szCs w:val="18"/>
        </w:rPr>
        <w:t>gathering</w:t>
      </w:r>
      <w:proofErr w:type="gramEnd"/>
    </w:p>
    <w:p w14:paraId="02DFD53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Target</w:t>
      </w:r>
    </w:p>
    <w:p w14:paraId="600247C9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C. Purpose</w:t>
      </w:r>
    </w:p>
    <w:p w14:paraId="5288D073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Benchmarking data</w:t>
      </w:r>
    </w:p>
    <w:p w14:paraId="65B1A1DE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C</w:t>
      </w:r>
    </w:p>
    <w:p w14:paraId="517E98B9" w14:textId="2838FA8C" w:rsidR="006F45BD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Because the purpose provides the context and intent of the KPI, guiding analysis and interpretation.</w:t>
      </w:r>
      <w:r w:rsidRPr="005D6090">
        <w:rPr>
          <w:sz w:val="18"/>
          <w:szCs w:val="18"/>
        </w:rPr>
        <w:br/>
      </w:r>
      <w:r w:rsidR="006F45BD">
        <w:rPr>
          <w:sz w:val="18"/>
          <w:szCs w:val="18"/>
        </w:rPr>
        <w:t>_______________________________________________________________</w:t>
      </w:r>
    </w:p>
    <w:p w14:paraId="72B68D65" w14:textId="66A83403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45</w:t>
      </w:r>
      <w:r w:rsidR="005D6090" w:rsidRPr="005D6090">
        <w:rPr>
          <w:sz w:val="18"/>
          <w:szCs w:val="18"/>
        </w:rPr>
        <w:t xml:space="preserve">. Which of the following statements is </w:t>
      </w:r>
      <w:proofErr w:type="gramStart"/>
      <w:r w:rsidR="005D6090" w:rsidRPr="005D6090">
        <w:rPr>
          <w:sz w:val="18"/>
          <w:szCs w:val="18"/>
        </w:rPr>
        <w:t>a very important</w:t>
      </w:r>
      <w:proofErr w:type="gramEnd"/>
      <w:r w:rsidR="005D6090" w:rsidRPr="005D6090">
        <w:rPr>
          <w:sz w:val="18"/>
          <w:szCs w:val="18"/>
        </w:rPr>
        <w:t xml:space="preserve"> KPI selection criterion?</w:t>
      </w:r>
    </w:p>
    <w:p w14:paraId="605B3D8C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Relevant</w:t>
      </w:r>
    </w:p>
    <w:p w14:paraId="2755066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Incentivized</w:t>
      </w:r>
    </w:p>
    <w:p w14:paraId="03E2FEB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C. Easy to </w:t>
      </w:r>
      <w:proofErr w:type="gramStart"/>
      <w:r w:rsidRPr="005D6090">
        <w:rPr>
          <w:sz w:val="18"/>
          <w:szCs w:val="18"/>
        </w:rPr>
        <w:t>measure</w:t>
      </w:r>
      <w:proofErr w:type="gramEnd"/>
    </w:p>
    <w:p w14:paraId="3651E0BC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D. </w:t>
      </w:r>
      <w:proofErr w:type="gramStart"/>
      <w:r w:rsidRPr="005D6090">
        <w:rPr>
          <w:sz w:val="18"/>
          <w:szCs w:val="18"/>
        </w:rPr>
        <w:t>All of</w:t>
      </w:r>
      <w:proofErr w:type="gramEnd"/>
      <w:r w:rsidRPr="005D6090">
        <w:rPr>
          <w:sz w:val="18"/>
          <w:szCs w:val="18"/>
        </w:rPr>
        <w:t xml:space="preserve"> the above</w:t>
      </w:r>
    </w:p>
    <w:p w14:paraId="7E275F9D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D</w:t>
      </w:r>
    </w:p>
    <w:p w14:paraId="478C09A3" w14:textId="2EFC9398" w:rsid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All of the listed criteria help ensure the KPI is appropriate, motivating, and measurable.</w:t>
      </w:r>
      <w:r w:rsidRPr="005D6090">
        <w:rPr>
          <w:sz w:val="18"/>
          <w:szCs w:val="18"/>
        </w:rPr>
        <w:br/>
      </w:r>
      <w:r w:rsidR="00F949FE">
        <w:rPr>
          <w:sz w:val="18"/>
          <w:szCs w:val="18"/>
        </w:rPr>
        <w:t>____________________________________________________________</w:t>
      </w:r>
    </w:p>
    <w:p w14:paraId="248051FF" w14:textId="77777777" w:rsidR="006F45BD" w:rsidRDefault="006F45BD" w:rsidP="00631EC7">
      <w:pPr>
        <w:rPr>
          <w:sz w:val="18"/>
          <w:szCs w:val="18"/>
        </w:rPr>
      </w:pPr>
    </w:p>
    <w:p w14:paraId="64818406" w14:textId="77777777" w:rsidR="006F45BD" w:rsidRDefault="006F45BD" w:rsidP="00631EC7">
      <w:pPr>
        <w:rPr>
          <w:sz w:val="18"/>
          <w:szCs w:val="18"/>
        </w:rPr>
      </w:pPr>
    </w:p>
    <w:p w14:paraId="02907D5D" w14:textId="77777777" w:rsidR="006F45BD" w:rsidRDefault="006F45BD" w:rsidP="00631EC7">
      <w:pPr>
        <w:rPr>
          <w:sz w:val="18"/>
          <w:szCs w:val="18"/>
        </w:rPr>
      </w:pPr>
    </w:p>
    <w:p w14:paraId="5CCD9FB3" w14:textId="77777777" w:rsidR="006F45BD" w:rsidRDefault="006F45BD" w:rsidP="00631EC7">
      <w:pPr>
        <w:rPr>
          <w:sz w:val="18"/>
          <w:szCs w:val="18"/>
        </w:rPr>
      </w:pPr>
    </w:p>
    <w:p w14:paraId="2B390F33" w14:textId="77777777" w:rsidR="006F45BD" w:rsidRPr="005D6090" w:rsidRDefault="006F45BD" w:rsidP="00631EC7">
      <w:pPr>
        <w:rPr>
          <w:sz w:val="18"/>
          <w:szCs w:val="18"/>
        </w:rPr>
      </w:pPr>
    </w:p>
    <w:p w14:paraId="625A98F1" w14:textId="1C4E348C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>
        <w:rPr>
          <w:rFonts w:ascii="Times New Roman" w:hAnsi="Times New Roman" w:cs="Times New Roman"/>
          <w:sz w:val="18"/>
          <w:szCs w:val="18"/>
        </w:rPr>
        <w:t>46</w:t>
      </w:r>
      <w:r w:rsidR="005D6090" w:rsidRPr="005D6090">
        <w:rPr>
          <w:sz w:val="18"/>
          <w:szCs w:val="18"/>
        </w:rPr>
        <w:t xml:space="preserve">. Which of the following KPIs will </w:t>
      </w:r>
      <w:proofErr w:type="gramStart"/>
      <w:r w:rsidR="005D6090" w:rsidRPr="005D6090">
        <w:rPr>
          <w:sz w:val="18"/>
          <w:szCs w:val="18"/>
        </w:rPr>
        <w:t>influence "#</w:t>
      </w:r>
      <w:proofErr w:type="gramEnd"/>
      <w:r w:rsidR="005D6090" w:rsidRPr="005D6090">
        <w:rPr>
          <w:sz w:val="18"/>
          <w:szCs w:val="18"/>
        </w:rPr>
        <w:t xml:space="preserve"> Service backlog"?</w:t>
      </w:r>
    </w:p>
    <w:p w14:paraId="48AA3083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$ Revenue</w:t>
      </w:r>
    </w:p>
    <w:p w14:paraId="4413FF0F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Productivity</w:t>
      </w:r>
    </w:p>
    <w:p w14:paraId="4E2CCAC0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C. #</w:t>
      </w:r>
      <w:proofErr w:type="gramEnd"/>
      <w:r w:rsidRPr="005D6090">
        <w:rPr>
          <w:sz w:val="18"/>
          <w:szCs w:val="18"/>
        </w:rPr>
        <w:t xml:space="preserve"> Service lead time</w:t>
      </w:r>
    </w:p>
    <w:p w14:paraId="276AFB99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D. % Service complaints that </w:t>
      </w:r>
      <w:proofErr w:type="gramStart"/>
      <w:r w:rsidRPr="005D6090">
        <w:rPr>
          <w:sz w:val="18"/>
          <w:szCs w:val="18"/>
        </w:rPr>
        <w:t>were responded</w:t>
      </w:r>
      <w:proofErr w:type="gramEnd"/>
      <w:r w:rsidRPr="005D6090">
        <w:rPr>
          <w:sz w:val="18"/>
          <w:szCs w:val="18"/>
        </w:rPr>
        <w:t xml:space="preserve"> </w:t>
      </w:r>
      <w:proofErr w:type="gramStart"/>
      <w:r w:rsidRPr="005D6090">
        <w:rPr>
          <w:sz w:val="18"/>
          <w:szCs w:val="18"/>
        </w:rPr>
        <w:t>to</w:t>
      </w:r>
      <w:proofErr w:type="gramEnd"/>
    </w:p>
    <w:p w14:paraId="4E42D9DF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C</w:t>
      </w:r>
    </w:p>
    <w:p w14:paraId="2C81AFD8" w14:textId="6DCA24A4" w:rsidR="00441832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Service lead time directly impacts how quickly requests are processed, influencing backlog.</w:t>
      </w:r>
      <w:r w:rsidRPr="005D6090">
        <w:rPr>
          <w:sz w:val="18"/>
          <w:szCs w:val="18"/>
        </w:rPr>
        <w:br/>
      </w:r>
      <w:r w:rsidR="00F949FE">
        <w:rPr>
          <w:sz w:val="18"/>
          <w:szCs w:val="18"/>
        </w:rPr>
        <w:t>___________________________________________________________</w:t>
      </w:r>
    </w:p>
    <w:p w14:paraId="101E2B55" w14:textId="4D666C09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47</w:t>
      </w:r>
      <w:r w:rsidR="005D6090" w:rsidRPr="005D6090">
        <w:rPr>
          <w:sz w:val="18"/>
          <w:szCs w:val="18"/>
        </w:rPr>
        <w:t>. Which of the following phrases can convert into a KPI the statement: “Customers evaluated the service quality as being high”?</w:t>
      </w:r>
    </w:p>
    <w:p w14:paraId="70710E74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A. Achieve high service </w:t>
      </w:r>
      <w:proofErr w:type="gramStart"/>
      <w:r w:rsidRPr="005D6090">
        <w:rPr>
          <w:sz w:val="18"/>
          <w:szCs w:val="18"/>
        </w:rPr>
        <w:t>quality</w:t>
      </w:r>
      <w:proofErr w:type="gramEnd"/>
    </w:p>
    <w:p w14:paraId="3C446948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B. Service quality project</w:t>
      </w:r>
    </w:p>
    <w:p w14:paraId="2787D3C9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C. #</w:t>
      </w:r>
      <w:proofErr w:type="gramEnd"/>
      <w:r w:rsidRPr="005D6090">
        <w:rPr>
          <w:sz w:val="18"/>
          <w:szCs w:val="18"/>
        </w:rPr>
        <w:t xml:space="preserve"> Service quality rating</w:t>
      </w:r>
    </w:p>
    <w:p w14:paraId="20D49DB0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D. Quality services</w:t>
      </w:r>
    </w:p>
    <w:p w14:paraId="17B23059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C</w:t>
      </w:r>
    </w:p>
    <w:p w14:paraId="7E7038DB" w14:textId="2A75F5EA" w:rsidR="00A15660" w:rsidRPr="006F45BD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Only # Service quality rating provides a measurable, numeric KPI based on perception.</w:t>
      </w:r>
      <w:r w:rsidRPr="005D6090">
        <w:rPr>
          <w:sz w:val="18"/>
          <w:szCs w:val="18"/>
        </w:rPr>
        <w:br/>
      </w:r>
      <w:r w:rsidR="00A15660">
        <w:rPr>
          <w:sz w:val="18"/>
          <w:szCs w:val="18"/>
        </w:rPr>
        <w:t>______________________________________________________</w:t>
      </w:r>
    </w:p>
    <w:p w14:paraId="49E72504" w14:textId="1A565E66" w:rsidR="005D6090" w:rsidRPr="005D6090" w:rsidRDefault="00F949FE" w:rsidP="00631EC7">
      <w:pPr>
        <w:rPr>
          <w:sz w:val="18"/>
          <w:szCs w:val="18"/>
        </w:rPr>
      </w:pPr>
      <w:r w:rsidRPr="009649F0">
        <w:rPr>
          <w:rFonts w:ascii="Times New Roman" w:hAnsi="Times New Roman" w:cs="Times New Roman"/>
          <w:sz w:val="18"/>
          <w:szCs w:val="18"/>
        </w:rPr>
        <w:t>السؤال</w:t>
      </w:r>
      <w:r>
        <w:rPr>
          <w:rFonts w:ascii="Times New Roman" w:hAnsi="Times New Roman" w:cs="Times New Roman"/>
          <w:sz w:val="18"/>
          <w:szCs w:val="18"/>
        </w:rPr>
        <w:t>48</w:t>
      </w:r>
      <w:r w:rsidR="005D6090" w:rsidRPr="005D6090">
        <w:rPr>
          <w:sz w:val="18"/>
          <w:szCs w:val="18"/>
        </w:rPr>
        <w:t>. Which of the following KPIs measures customer advocacy?</w:t>
      </w:r>
    </w:p>
    <w:p w14:paraId="4383EF9B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A. % Cross-sell</w:t>
      </w:r>
    </w:p>
    <w:p w14:paraId="378BEF64" w14:textId="77777777" w:rsidR="005D6090" w:rsidRPr="005D6090" w:rsidRDefault="005D6090" w:rsidP="00631EC7">
      <w:pPr>
        <w:rPr>
          <w:sz w:val="18"/>
          <w:szCs w:val="18"/>
        </w:rPr>
      </w:pPr>
      <w:proofErr w:type="gramStart"/>
      <w:r w:rsidRPr="005D6090">
        <w:rPr>
          <w:sz w:val="18"/>
          <w:szCs w:val="18"/>
        </w:rPr>
        <w:t>B. #</w:t>
      </w:r>
      <w:proofErr w:type="gramEnd"/>
      <w:r w:rsidRPr="005D6090">
        <w:rPr>
          <w:sz w:val="18"/>
          <w:szCs w:val="18"/>
        </w:rPr>
        <w:t xml:space="preserve"> Complaints</w:t>
      </w:r>
    </w:p>
    <w:p w14:paraId="0E6BA041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>C. % Net promoter score</w:t>
      </w:r>
    </w:p>
    <w:p w14:paraId="51EF97AF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</w:rPr>
        <w:t xml:space="preserve">D. </w:t>
      </w:r>
      <w:proofErr w:type="gramStart"/>
      <w:r w:rsidRPr="005D6090">
        <w:rPr>
          <w:sz w:val="18"/>
          <w:szCs w:val="18"/>
        </w:rPr>
        <w:t>All of</w:t>
      </w:r>
      <w:proofErr w:type="gramEnd"/>
      <w:r w:rsidRPr="005D6090">
        <w:rPr>
          <w:sz w:val="18"/>
          <w:szCs w:val="18"/>
        </w:rPr>
        <w:t xml:space="preserve"> the above</w:t>
      </w:r>
    </w:p>
    <w:p w14:paraId="6F9AE5A5" w14:textId="77777777" w:rsidR="005D6090" w:rsidRPr="005D6090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الإجابة</w:t>
      </w:r>
      <w:r w:rsidRPr="005D6090">
        <w:rPr>
          <w:sz w:val="18"/>
          <w:szCs w:val="18"/>
        </w:rPr>
        <w:t>: D</w:t>
      </w:r>
    </w:p>
    <w:p w14:paraId="00AFF061" w14:textId="77777777" w:rsidR="00441832" w:rsidRDefault="005D6090" w:rsidP="00631EC7">
      <w:pPr>
        <w:rPr>
          <w:sz w:val="18"/>
          <w:szCs w:val="18"/>
        </w:rPr>
      </w:pPr>
      <w:r w:rsidRPr="005D6090">
        <w:rPr>
          <w:sz w:val="18"/>
          <w:szCs w:val="18"/>
          <w:rtl/>
        </w:rPr>
        <w:t>التعليل</w:t>
      </w:r>
      <w:r w:rsidRPr="005D6090">
        <w:rPr>
          <w:sz w:val="18"/>
          <w:szCs w:val="18"/>
        </w:rPr>
        <w:t>: All of the listed KPIs reflect different aspects of customer loyalty and advocacy behavior.</w:t>
      </w:r>
    </w:p>
    <w:p w14:paraId="6616C591" w14:textId="6CF5CC5C" w:rsid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</w:t>
      </w:r>
    </w:p>
    <w:p w14:paraId="5D047946" w14:textId="77777777" w:rsidR="006F45BD" w:rsidRDefault="006F45BD" w:rsidP="00631EC7">
      <w:pPr>
        <w:rPr>
          <w:sz w:val="18"/>
          <w:szCs w:val="18"/>
        </w:rPr>
      </w:pPr>
    </w:p>
    <w:p w14:paraId="024AF588" w14:textId="77777777" w:rsidR="006F45BD" w:rsidRDefault="006F45BD" w:rsidP="00631EC7">
      <w:pPr>
        <w:rPr>
          <w:sz w:val="18"/>
          <w:szCs w:val="18"/>
        </w:rPr>
      </w:pPr>
    </w:p>
    <w:p w14:paraId="4EA1285E" w14:textId="77777777" w:rsidR="006F45BD" w:rsidRDefault="006F45BD" w:rsidP="00631EC7">
      <w:pPr>
        <w:rPr>
          <w:sz w:val="18"/>
          <w:szCs w:val="18"/>
        </w:rPr>
      </w:pPr>
    </w:p>
    <w:p w14:paraId="06010E7F" w14:textId="77777777" w:rsidR="006F45BD" w:rsidRDefault="006F45BD" w:rsidP="00631EC7">
      <w:pPr>
        <w:rPr>
          <w:sz w:val="18"/>
          <w:szCs w:val="18"/>
        </w:rPr>
      </w:pPr>
    </w:p>
    <w:p w14:paraId="19CB5A67" w14:textId="77777777" w:rsidR="006F45BD" w:rsidRDefault="006F45BD" w:rsidP="00631EC7">
      <w:pPr>
        <w:rPr>
          <w:sz w:val="18"/>
          <w:szCs w:val="18"/>
        </w:rPr>
      </w:pPr>
    </w:p>
    <w:p w14:paraId="2A979AF8" w14:textId="77777777" w:rsidR="006F45BD" w:rsidRDefault="006F45BD" w:rsidP="00631EC7">
      <w:pPr>
        <w:rPr>
          <w:sz w:val="18"/>
          <w:szCs w:val="18"/>
        </w:rPr>
      </w:pPr>
    </w:p>
    <w:p w14:paraId="57C5CE36" w14:textId="45A81589" w:rsidR="006F45B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lastRenderedPageBreak/>
        <w:t>49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Which of the following statements </w:t>
      </w:r>
      <w:proofErr w:type="gramStart"/>
      <w:r w:rsidRPr="00176B0D">
        <w:rPr>
          <w:sz w:val="18"/>
          <w:szCs w:val="18"/>
        </w:rPr>
        <w:t>is considered to be</w:t>
      </w:r>
      <w:proofErr w:type="gramEnd"/>
      <w:r w:rsidRPr="00176B0D">
        <w:rPr>
          <w:sz w:val="18"/>
          <w:szCs w:val="18"/>
        </w:rPr>
        <w:t xml:space="preserve"> a KPI activation tool?</w:t>
      </w:r>
    </w:p>
    <w:p w14:paraId="0A460BD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3C409490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a- Performance </w:t>
      </w:r>
      <w:proofErr w:type="spellStart"/>
      <w:r w:rsidRPr="00176B0D">
        <w:rPr>
          <w:sz w:val="18"/>
          <w:szCs w:val="18"/>
        </w:rPr>
        <w:t>Healthogram</w:t>
      </w:r>
      <w:proofErr w:type="spellEnd"/>
      <w:r w:rsidRPr="00176B0D">
        <w:rPr>
          <w:sz w:val="18"/>
          <w:szCs w:val="18"/>
        </w:rPr>
        <w:t>.</w:t>
      </w:r>
    </w:p>
    <w:p w14:paraId="14903C4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Heinrich's Pyramid.</w:t>
      </w:r>
    </w:p>
    <w:p w14:paraId="7C64E261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Data gathering process map.</w:t>
      </w:r>
    </w:p>
    <w:p w14:paraId="454D8FBC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Ishikawa diagram.</w:t>
      </w:r>
    </w:p>
    <w:p w14:paraId="4B8FF9BC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 xml:space="preserve">: a- Performance </w:t>
      </w:r>
      <w:proofErr w:type="spellStart"/>
      <w:r w:rsidRPr="00176B0D">
        <w:rPr>
          <w:sz w:val="18"/>
          <w:szCs w:val="18"/>
        </w:rPr>
        <w:t>Healthogram</w:t>
      </w:r>
      <w:proofErr w:type="spellEnd"/>
    </w:p>
    <w:p w14:paraId="6D6C845A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it's a visual tool designed to activate KPI discussions and improve performance monitoring.</w:t>
      </w:r>
    </w:p>
    <w:p w14:paraId="771E4F7A" w14:textId="0C5918FB" w:rsidR="00176B0D" w:rsidRDefault="00176B0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__________________________________________</w:t>
      </w:r>
    </w:p>
    <w:p w14:paraId="530D832E" w14:textId="77777777" w:rsidR="00176B0D" w:rsidRPr="00176B0D" w:rsidRDefault="00176B0D" w:rsidP="00631EC7">
      <w:pPr>
        <w:rPr>
          <w:sz w:val="18"/>
          <w:szCs w:val="18"/>
        </w:rPr>
      </w:pPr>
    </w:p>
    <w:p w14:paraId="60DBF2FB" w14:textId="18DBA40B" w:rsidR="00176B0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50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 Which of the following statements </w:t>
      </w:r>
      <w:proofErr w:type="gramStart"/>
      <w:r w:rsidRPr="00176B0D">
        <w:rPr>
          <w:sz w:val="18"/>
          <w:szCs w:val="18"/>
        </w:rPr>
        <w:t>doesn't</w:t>
      </w:r>
      <w:proofErr w:type="gramEnd"/>
      <w:r w:rsidRPr="00176B0D">
        <w:rPr>
          <w:sz w:val="18"/>
          <w:szCs w:val="18"/>
        </w:rPr>
        <w:t xml:space="preserve"> represent a KPI reporting data source?</w:t>
      </w:r>
    </w:p>
    <w:p w14:paraId="7105642B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76E0AF6B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Surveys.</w:t>
      </w:r>
    </w:p>
    <w:p w14:paraId="24B687FF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Operational reports.</w:t>
      </w:r>
    </w:p>
    <w:p w14:paraId="098BF950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Enterprise Resource Planning software.</w:t>
      </w:r>
    </w:p>
    <w:p w14:paraId="59E823F7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Competitor annual reports.</w:t>
      </w:r>
    </w:p>
    <w:p w14:paraId="39B8938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d- Competitor annual reports</w:t>
      </w:r>
    </w:p>
    <w:p w14:paraId="4903CFB0" w14:textId="13EDD65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competitor data is external and not used for internal KPI reporting.</w:t>
      </w:r>
    </w:p>
    <w:p w14:paraId="3D622E49" w14:textId="75047598" w:rsidR="00176B0D" w:rsidRDefault="00176B0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______________________________________</w:t>
      </w:r>
    </w:p>
    <w:p w14:paraId="788A6121" w14:textId="77777777" w:rsidR="00176B0D" w:rsidRPr="00176B0D" w:rsidRDefault="00176B0D" w:rsidP="00631EC7">
      <w:pPr>
        <w:rPr>
          <w:sz w:val="18"/>
          <w:szCs w:val="18"/>
        </w:rPr>
      </w:pPr>
    </w:p>
    <w:p w14:paraId="32437099" w14:textId="19D963B5" w:rsidR="00176B0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51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 Which of the statements below represents a stage of the Value Flow Analysis?</w:t>
      </w:r>
    </w:p>
    <w:p w14:paraId="6043795E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1793F88C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Efficiency</w:t>
      </w:r>
    </w:p>
    <w:p w14:paraId="22B2CDD4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Effectiveness</w:t>
      </w:r>
    </w:p>
    <w:p w14:paraId="408F15FB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Output</w:t>
      </w:r>
    </w:p>
    <w:p w14:paraId="4C4B2177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d- </w:t>
      </w:r>
      <w:proofErr w:type="gramStart"/>
      <w:r w:rsidRPr="00176B0D">
        <w:rPr>
          <w:sz w:val="18"/>
          <w:szCs w:val="18"/>
        </w:rPr>
        <w:t>All of</w:t>
      </w:r>
      <w:proofErr w:type="gramEnd"/>
      <w:r w:rsidRPr="00176B0D">
        <w:rPr>
          <w:sz w:val="18"/>
          <w:szCs w:val="18"/>
        </w:rPr>
        <w:t xml:space="preserve"> the above</w:t>
      </w:r>
    </w:p>
    <w:p w14:paraId="794F9F8E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d- All of the above</w:t>
      </w:r>
    </w:p>
    <w:p w14:paraId="773A3608" w14:textId="6FBD211A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Efficiency, Effectiveness, and Output are all components evaluated in Value Flow Analysis.</w:t>
      </w:r>
    </w:p>
    <w:p w14:paraId="6C11E3D8" w14:textId="0525B767" w:rsidR="00176B0D" w:rsidRDefault="00176B0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________________________________________</w:t>
      </w:r>
    </w:p>
    <w:p w14:paraId="0ED77899" w14:textId="77777777" w:rsidR="00176B0D" w:rsidRPr="00176B0D" w:rsidRDefault="00176B0D" w:rsidP="00631EC7">
      <w:pPr>
        <w:rPr>
          <w:sz w:val="18"/>
          <w:szCs w:val="18"/>
        </w:rPr>
      </w:pPr>
    </w:p>
    <w:p w14:paraId="0F37D289" w14:textId="0BF504F5" w:rsidR="00176B0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52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 </w:t>
      </w:r>
      <w:proofErr w:type="gramStart"/>
      <w:r w:rsidRPr="00176B0D">
        <w:rPr>
          <w:sz w:val="18"/>
          <w:szCs w:val="18"/>
        </w:rPr>
        <w:t>In</w:t>
      </w:r>
      <w:proofErr w:type="gramEnd"/>
      <w:r w:rsidRPr="00176B0D">
        <w:rPr>
          <w:sz w:val="18"/>
          <w:szCs w:val="18"/>
        </w:rPr>
        <w:t xml:space="preserve"> which stage of the Value Flow Analysis should "% Customer satisfaction" </w:t>
      </w:r>
      <w:proofErr w:type="gramStart"/>
      <w:r w:rsidRPr="00176B0D">
        <w:rPr>
          <w:sz w:val="18"/>
          <w:szCs w:val="18"/>
        </w:rPr>
        <w:t>be monitored</w:t>
      </w:r>
      <w:proofErr w:type="gramEnd"/>
      <w:r w:rsidRPr="00176B0D">
        <w:rPr>
          <w:sz w:val="18"/>
          <w:szCs w:val="18"/>
        </w:rPr>
        <w:t>?</w:t>
      </w:r>
    </w:p>
    <w:p w14:paraId="6B948E89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3D2D0386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Input</w:t>
      </w:r>
    </w:p>
    <w:p w14:paraId="02ECF8EF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Process</w:t>
      </w:r>
    </w:p>
    <w:p w14:paraId="5816A6B7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Output</w:t>
      </w:r>
    </w:p>
    <w:p w14:paraId="780695AB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Outcome</w:t>
      </w:r>
    </w:p>
    <w:p w14:paraId="2FA8B423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d- Outcome</w:t>
      </w:r>
    </w:p>
    <w:p w14:paraId="761375A8" w14:textId="4E8FE0D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customer satisfaction is a long-term result reflecting overall value delivered.</w:t>
      </w:r>
    </w:p>
    <w:p w14:paraId="3161CE9D" w14:textId="1815737C" w:rsidR="00176B0D" w:rsidRDefault="00176B0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________________________________________</w:t>
      </w:r>
    </w:p>
    <w:p w14:paraId="29D4AC59" w14:textId="77777777" w:rsidR="00176B0D" w:rsidRPr="00176B0D" w:rsidRDefault="00176B0D" w:rsidP="00631EC7">
      <w:pPr>
        <w:rPr>
          <w:rFonts w:cs="Arial"/>
          <w:sz w:val="18"/>
          <w:szCs w:val="18"/>
        </w:rPr>
      </w:pPr>
    </w:p>
    <w:p w14:paraId="6395B127" w14:textId="16DAB292" w:rsidR="00176B0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53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 W+A21:K55ho is responsible for providing KPI data for report generation?</w:t>
      </w:r>
    </w:p>
    <w:p w14:paraId="00BA2094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7F80877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KPI owner</w:t>
      </w:r>
    </w:p>
    <w:p w14:paraId="00D98E77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Data custodian</w:t>
      </w:r>
    </w:p>
    <w:p w14:paraId="353B2D18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Report generator</w:t>
      </w:r>
    </w:p>
    <w:p w14:paraId="3A3DBE99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Strategy/Performance Manager</w:t>
      </w:r>
    </w:p>
    <w:p w14:paraId="6DC5C07E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b- Data custodian</w:t>
      </w:r>
    </w:p>
    <w:p w14:paraId="5676A040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the data custodian ensures data availability, accuracy, and delivery for reporting.</w:t>
      </w:r>
    </w:p>
    <w:p w14:paraId="563F13AE" w14:textId="27AECDD2" w:rsidR="00176B0D" w:rsidRDefault="006F45BD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</w:t>
      </w:r>
    </w:p>
    <w:p w14:paraId="3596922E" w14:textId="77777777" w:rsidR="006F45BD" w:rsidRPr="00176B0D" w:rsidRDefault="006F45BD" w:rsidP="00631EC7">
      <w:pPr>
        <w:rPr>
          <w:sz w:val="18"/>
          <w:szCs w:val="18"/>
        </w:rPr>
      </w:pPr>
    </w:p>
    <w:p w14:paraId="4CE2ED4D" w14:textId="218D9241" w:rsidR="00176B0D" w:rsidRPr="00176B0D" w:rsidRDefault="00176B0D" w:rsidP="00631EC7">
      <w:pPr>
        <w:rPr>
          <w:sz w:val="18"/>
          <w:szCs w:val="18"/>
        </w:rPr>
      </w:pPr>
      <w:r>
        <w:rPr>
          <w:sz w:val="18"/>
          <w:szCs w:val="18"/>
        </w:rPr>
        <w:t>54</w:t>
      </w:r>
      <w:r w:rsidRPr="00176B0D">
        <w:rPr>
          <w:sz w:val="18"/>
          <w:szCs w:val="18"/>
        </w:rPr>
        <w:t>-</w:t>
      </w:r>
      <w:r w:rsidRPr="00176B0D"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 which stage of the Value Flow Analysis should "% Returning customers" </w:t>
      </w:r>
      <w:proofErr w:type="gramStart"/>
      <w:r w:rsidRPr="00176B0D">
        <w:rPr>
          <w:sz w:val="18"/>
          <w:szCs w:val="18"/>
        </w:rPr>
        <w:t>be monitored</w:t>
      </w:r>
      <w:proofErr w:type="gramEnd"/>
      <w:r w:rsidRPr="00176B0D">
        <w:rPr>
          <w:sz w:val="18"/>
          <w:szCs w:val="18"/>
        </w:rPr>
        <w:t>?</w:t>
      </w:r>
    </w:p>
    <w:p w14:paraId="38B67CD0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4BDF093C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Input</w:t>
      </w:r>
    </w:p>
    <w:p w14:paraId="46721C30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Process</w:t>
      </w:r>
    </w:p>
    <w:p w14:paraId="22B02BAA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Outcome</w:t>
      </w:r>
    </w:p>
    <w:p w14:paraId="5B87E482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Output</w:t>
      </w:r>
    </w:p>
    <w:p w14:paraId="07564192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c- Outcome</w:t>
      </w:r>
    </w:p>
    <w:p w14:paraId="131E3890" w14:textId="7777777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returning customers are a reflection of sustained value and customer loyalty outcomes.</w:t>
      </w:r>
    </w:p>
    <w:p w14:paraId="4229E391" w14:textId="0E646F04" w:rsidR="00176B0D" w:rsidRPr="00176B0D" w:rsidRDefault="00176B0D" w:rsidP="00631EC7">
      <w:p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lastRenderedPageBreak/>
        <w:t>_____________________________________</w:t>
      </w:r>
    </w:p>
    <w:p w14:paraId="096C9A79" w14:textId="37001ADE" w:rsidR="00176B0D" w:rsidRPr="00176B0D" w:rsidRDefault="00176B0D" w:rsidP="00631EC7">
      <w:pPr>
        <w:rPr>
          <w:sz w:val="18"/>
          <w:szCs w:val="18"/>
        </w:rPr>
      </w:pPr>
      <w:proofErr w:type="gramStart"/>
      <w:r>
        <w:rPr>
          <w:rFonts w:cs="Arial"/>
          <w:sz w:val="18"/>
          <w:szCs w:val="18"/>
        </w:rPr>
        <w:t>55</w:t>
      </w:r>
      <w:proofErr w:type="gramEnd"/>
      <w:r>
        <w:rPr>
          <w:rFonts w:cs="Arial"/>
          <w:sz w:val="18"/>
          <w:szCs w:val="18"/>
        </w:rPr>
        <w:t xml:space="preserve"> </w:t>
      </w:r>
      <w:r>
        <w:rPr>
          <w:rFonts w:cs="Arial" w:hint="cs"/>
          <w:sz w:val="18"/>
          <w:szCs w:val="18"/>
          <w:rtl/>
        </w:rPr>
        <w:t>السؤال</w:t>
      </w:r>
      <w:r w:rsidRPr="00176B0D">
        <w:rPr>
          <w:sz w:val="18"/>
          <w:szCs w:val="18"/>
        </w:rPr>
        <w:t xml:space="preserve">-The relevant sources to </w:t>
      </w:r>
      <w:proofErr w:type="gramStart"/>
      <w:r w:rsidRPr="00176B0D">
        <w:rPr>
          <w:sz w:val="18"/>
          <w:szCs w:val="18"/>
        </w:rPr>
        <w:t>be analyzed</w:t>
      </w:r>
      <w:proofErr w:type="gramEnd"/>
      <w:r w:rsidRPr="00176B0D">
        <w:rPr>
          <w:sz w:val="18"/>
          <w:szCs w:val="18"/>
        </w:rPr>
        <w:t xml:space="preserve"> </w:t>
      </w:r>
      <w:proofErr w:type="gramStart"/>
      <w:r w:rsidRPr="00176B0D">
        <w:rPr>
          <w:sz w:val="18"/>
          <w:szCs w:val="18"/>
        </w:rPr>
        <w:t>in order to</w:t>
      </w:r>
      <w:proofErr w:type="gramEnd"/>
      <w:r w:rsidRPr="00176B0D">
        <w:rPr>
          <w:sz w:val="18"/>
          <w:szCs w:val="18"/>
        </w:rPr>
        <w:t xml:space="preserve"> set targets are:</w:t>
      </w:r>
    </w:p>
    <w:p w14:paraId="266EC33D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0244C63E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Historical data</w:t>
      </w:r>
    </w:p>
    <w:p w14:paraId="2375EC27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External benchmarking</w:t>
      </w:r>
    </w:p>
    <w:p w14:paraId="7DF14D69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Market analysis</w:t>
      </w:r>
    </w:p>
    <w:p w14:paraId="2D33C3A9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d- </w:t>
      </w:r>
      <w:proofErr w:type="gramStart"/>
      <w:r w:rsidRPr="00176B0D">
        <w:rPr>
          <w:sz w:val="18"/>
          <w:szCs w:val="18"/>
        </w:rPr>
        <w:t>All of</w:t>
      </w:r>
      <w:proofErr w:type="gramEnd"/>
      <w:r w:rsidRPr="00176B0D">
        <w:rPr>
          <w:sz w:val="18"/>
          <w:szCs w:val="18"/>
        </w:rPr>
        <w:t xml:space="preserve"> the above</w:t>
      </w:r>
    </w:p>
    <w:p w14:paraId="35E5F074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d- All of the above</w:t>
      </w:r>
    </w:p>
    <w:p w14:paraId="5146659C" w14:textId="7777777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setting meaningful and realistic targets requires reviewing past performance (historical data</w:t>
      </w:r>
      <w:proofErr w:type="gramStart"/>
      <w:r w:rsidRPr="00176B0D">
        <w:rPr>
          <w:sz w:val="18"/>
          <w:szCs w:val="18"/>
        </w:rPr>
        <w:t>) ,</w:t>
      </w:r>
      <w:proofErr w:type="gramEnd"/>
      <w:r w:rsidRPr="00176B0D">
        <w:rPr>
          <w:sz w:val="18"/>
          <w:szCs w:val="18"/>
        </w:rPr>
        <w:t xml:space="preserve"> understanding competitors (benchmarking</w:t>
      </w:r>
      <w:proofErr w:type="gramStart"/>
      <w:r w:rsidRPr="00176B0D">
        <w:rPr>
          <w:sz w:val="18"/>
          <w:szCs w:val="18"/>
        </w:rPr>
        <w:t>),</w:t>
      </w:r>
      <w:proofErr w:type="gramEnd"/>
      <w:r w:rsidRPr="00176B0D">
        <w:rPr>
          <w:sz w:val="18"/>
          <w:szCs w:val="18"/>
        </w:rPr>
        <w:t xml:space="preserve"> and evaluating market conditions (market analysis).</w:t>
      </w:r>
    </w:p>
    <w:p w14:paraId="7505C0CB" w14:textId="2BFB68D3" w:rsidR="00176B0D" w:rsidRPr="00176B0D" w:rsidRDefault="00176B0D" w:rsidP="00631EC7">
      <w:p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______________________________________</w:t>
      </w:r>
    </w:p>
    <w:p w14:paraId="14B4F8DA" w14:textId="7AC90685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السؤال</w:t>
      </w:r>
      <w:r>
        <w:rPr>
          <w:rFonts w:cs="Arial" w:hint="cs"/>
          <w:sz w:val="18"/>
          <w:szCs w:val="18"/>
          <w:rtl/>
        </w:rPr>
        <w:t>56</w:t>
      </w:r>
      <w:r w:rsidRPr="00176B0D">
        <w:rPr>
          <w:sz w:val="18"/>
          <w:szCs w:val="18"/>
        </w:rPr>
        <w:t>- As part of the Value Flow Analysis the Process KPIs reflect?</w:t>
      </w:r>
    </w:p>
    <w:p w14:paraId="7DBB7B3D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>:</w:t>
      </w:r>
    </w:p>
    <w:p w14:paraId="1C73CE4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a- Transformation characteristics</w:t>
      </w:r>
    </w:p>
    <w:p w14:paraId="21BCF154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Resource allocation</w:t>
      </w:r>
    </w:p>
    <w:p w14:paraId="6882E932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c- The impact of </w:t>
      </w:r>
      <w:proofErr w:type="gramStart"/>
      <w:r w:rsidRPr="00176B0D">
        <w:rPr>
          <w:sz w:val="18"/>
          <w:szCs w:val="18"/>
        </w:rPr>
        <w:t>outputs</w:t>
      </w:r>
      <w:proofErr w:type="gramEnd"/>
      <w:r w:rsidRPr="00176B0D">
        <w:rPr>
          <w:sz w:val="18"/>
          <w:szCs w:val="18"/>
        </w:rPr>
        <w:t xml:space="preserve"> </w:t>
      </w:r>
      <w:proofErr w:type="gramStart"/>
      <w:r w:rsidRPr="00176B0D">
        <w:rPr>
          <w:sz w:val="18"/>
          <w:szCs w:val="18"/>
        </w:rPr>
        <w:t>generated</w:t>
      </w:r>
      <w:proofErr w:type="gramEnd"/>
    </w:p>
    <w:p w14:paraId="01392086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d- </w:t>
      </w:r>
      <w:proofErr w:type="gramStart"/>
      <w:r w:rsidRPr="00176B0D">
        <w:rPr>
          <w:sz w:val="18"/>
          <w:szCs w:val="18"/>
        </w:rPr>
        <w:t>All of</w:t>
      </w:r>
      <w:proofErr w:type="gramEnd"/>
      <w:r w:rsidRPr="00176B0D">
        <w:rPr>
          <w:sz w:val="18"/>
          <w:szCs w:val="18"/>
        </w:rPr>
        <w:t xml:space="preserve"> the above</w:t>
      </w:r>
    </w:p>
    <w:p w14:paraId="07A163BD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a- Transformation characteristics</w:t>
      </w:r>
    </w:p>
    <w:p w14:paraId="557BFFD5" w14:textId="7777777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Process KPIs are focused on how inputs are converted into outputs, measuring efficiency, timeliness, and quality of the transformation process itself.</w:t>
      </w:r>
    </w:p>
    <w:p w14:paraId="3628E114" w14:textId="5BA90DB7" w:rsidR="00176B0D" w:rsidRDefault="00176B0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___________________________________________</w:t>
      </w:r>
    </w:p>
    <w:p w14:paraId="6D391589" w14:textId="77777777" w:rsidR="00176B0D" w:rsidRPr="00176B0D" w:rsidRDefault="00176B0D" w:rsidP="00631EC7">
      <w:pPr>
        <w:rPr>
          <w:sz w:val="18"/>
          <w:szCs w:val="18"/>
        </w:rPr>
      </w:pPr>
    </w:p>
    <w:p w14:paraId="1112803C" w14:textId="23B4D73E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السؤال</w:t>
      </w:r>
      <w:r>
        <w:rPr>
          <w:rFonts w:cs="Arial" w:hint="cs"/>
          <w:sz w:val="18"/>
          <w:szCs w:val="18"/>
          <w:rtl/>
        </w:rPr>
        <w:t>57</w:t>
      </w:r>
      <w:r w:rsidRPr="00176B0D">
        <w:rPr>
          <w:sz w:val="18"/>
          <w:szCs w:val="18"/>
        </w:rPr>
        <w:t>- How often should KPIs be modified?</w:t>
      </w:r>
    </w:p>
    <w:p w14:paraId="0DCE4488" w14:textId="5DCDF20A" w:rsidR="00176B0D" w:rsidRPr="00176B0D" w:rsidRDefault="00176B0D" w:rsidP="00631EC7">
      <w:pPr>
        <w:rPr>
          <w:sz w:val="18"/>
          <w:szCs w:val="18"/>
        </w:rPr>
      </w:pPr>
      <w:proofErr w:type="gramStart"/>
      <w:r w:rsidRPr="00176B0D">
        <w:rPr>
          <w:rFonts w:cs="Arial" w:hint="cs"/>
          <w:sz w:val="18"/>
          <w:szCs w:val="18"/>
          <w:rtl/>
        </w:rPr>
        <w:t>الخيارات</w:t>
      </w:r>
      <w:r w:rsidRPr="00176B0D">
        <w:rPr>
          <w:sz w:val="18"/>
          <w:szCs w:val="18"/>
        </w:rPr>
        <w:t xml:space="preserve"> :</w:t>
      </w:r>
      <w:proofErr w:type="gramEnd"/>
    </w:p>
    <w:p w14:paraId="3D27DADE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 xml:space="preserve">a- As often as required by strategy / operational </w:t>
      </w:r>
      <w:proofErr w:type="gramStart"/>
      <w:r w:rsidRPr="00176B0D">
        <w:rPr>
          <w:sz w:val="18"/>
          <w:szCs w:val="18"/>
        </w:rPr>
        <w:t>changes</w:t>
      </w:r>
      <w:proofErr w:type="gramEnd"/>
    </w:p>
    <w:p w14:paraId="3D0438BC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b- Once a month</w:t>
      </w:r>
    </w:p>
    <w:p w14:paraId="66016614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c- Once a quarter</w:t>
      </w:r>
    </w:p>
    <w:p w14:paraId="5EB5E8AD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sz w:val="18"/>
          <w:szCs w:val="18"/>
        </w:rPr>
        <w:t>d- Once a year</w:t>
      </w:r>
    </w:p>
    <w:p w14:paraId="03AC25C5" w14:textId="77777777" w:rsidR="00176B0D" w:rsidRPr="00176B0D" w:rsidRDefault="00176B0D" w:rsidP="00631EC7">
      <w:pPr>
        <w:rPr>
          <w:sz w:val="18"/>
          <w:szCs w:val="18"/>
        </w:rPr>
      </w:pPr>
      <w:r w:rsidRPr="00176B0D">
        <w:rPr>
          <w:rFonts w:cs="Arial" w:hint="cs"/>
          <w:sz w:val="18"/>
          <w:szCs w:val="18"/>
          <w:rtl/>
        </w:rPr>
        <w:t>الإجابة</w:t>
      </w:r>
      <w:r w:rsidRPr="00176B0D">
        <w:rPr>
          <w:sz w:val="18"/>
          <w:szCs w:val="18"/>
        </w:rPr>
        <w:t>: a- As often as required by strategy / operational changes</w:t>
      </w:r>
    </w:p>
    <w:p w14:paraId="7E319FC6" w14:textId="77777777" w:rsidR="00176B0D" w:rsidRDefault="00176B0D" w:rsidP="00631EC7">
      <w:pPr>
        <w:rPr>
          <w:sz w:val="18"/>
          <w:szCs w:val="18"/>
          <w:rtl/>
        </w:rPr>
      </w:pPr>
      <w:r w:rsidRPr="00176B0D">
        <w:rPr>
          <w:rFonts w:cs="Arial" w:hint="cs"/>
          <w:sz w:val="18"/>
          <w:szCs w:val="18"/>
          <w:rtl/>
        </w:rPr>
        <w:t>التعليل</w:t>
      </w:r>
      <w:r w:rsidRPr="00176B0D">
        <w:rPr>
          <w:sz w:val="18"/>
          <w:szCs w:val="18"/>
        </w:rPr>
        <w:t>: Because KPIs must stay aligned with strategic and operational priorities, and should be adjusted whenever these priorities shift — not on a fixed time schedule.</w:t>
      </w:r>
    </w:p>
    <w:p w14:paraId="79ED790F" w14:textId="76C3EAB3" w:rsidR="00C0299D" w:rsidRDefault="00C0299D" w:rsidP="00631EC7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>___________________________</w:t>
      </w:r>
    </w:p>
    <w:p w14:paraId="255D06BB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707274">
        <w:rPr>
          <w:sz w:val="18"/>
          <w:szCs w:val="18"/>
        </w:rPr>
        <w:t xml:space="preserve"> 58:</w:t>
      </w:r>
    </w:p>
    <w:p w14:paraId="7CD8077A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the relevant sources to </w:t>
      </w:r>
      <w:proofErr w:type="gramStart"/>
      <w:r w:rsidRPr="00707274">
        <w:rPr>
          <w:sz w:val="18"/>
          <w:szCs w:val="18"/>
        </w:rPr>
        <w:t>be analyzed</w:t>
      </w:r>
      <w:proofErr w:type="gramEnd"/>
      <w:r w:rsidRPr="00707274">
        <w:rPr>
          <w:sz w:val="18"/>
          <w:szCs w:val="18"/>
        </w:rPr>
        <w:t xml:space="preserve"> </w:t>
      </w:r>
      <w:proofErr w:type="gramStart"/>
      <w:r w:rsidRPr="00707274">
        <w:rPr>
          <w:sz w:val="18"/>
          <w:szCs w:val="18"/>
        </w:rPr>
        <w:t>in order to</w:t>
      </w:r>
      <w:proofErr w:type="gramEnd"/>
      <w:r w:rsidRPr="00707274">
        <w:rPr>
          <w:sz w:val="18"/>
          <w:szCs w:val="18"/>
        </w:rPr>
        <w:t xml:space="preserve"> set targets</w:t>
      </w:r>
      <w:r w:rsidRPr="00707274">
        <w:rPr>
          <w:rFonts w:hint="cs"/>
          <w:sz w:val="18"/>
          <w:szCs w:val="18"/>
          <w:rtl/>
        </w:rPr>
        <w:t>:</w:t>
      </w:r>
    </w:p>
    <w:p w14:paraId="06A3C178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5341CCAB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Historical data</w:t>
      </w:r>
    </w:p>
    <w:p w14:paraId="1E559F2E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External benchmarking</w:t>
      </w:r>
    </w:p>
    <w:p w14:paraId="55C86022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Market analysis</w:t>
      </w:r>
    </w:p>
    <w:p w14:paraId="031CC994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026DE259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D</w:t>
      </w:r>
    </w:p>
    <w:p w14:paraId="4C9130EC" w14:textId="77777777" w:rsidR="00665F23" w:rsidRPr="00707274" w:rsidRDefault="00665F23" w:rsidP="00631EC7">
      <w:pPr>
        <w:rPr>
          <w:sz w:val="18"/>
          <w:szCs w:val="18"/>
          <w:rtl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setting realistic targets requires a comprehensive view, including historical trends, competitive benchmarking, and market conditions.</w:t>
      </w:r>
    </w:p>
    <w:p w14:paraId="790EAE3C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rFonts w:hint="cs"/>
          <w:sz w:val="18"/>
          <w:szCs w:val="18"/>
          <w:rtl/>
        </w:rPr>
        <w:t>____________________________________</w:t>
      </w:r>
    </w:p>
    <w:p w14:paraId="39C8643A" w14:textId="77777777" w:rsidR="00665F23" w:rsidRPr="00707274" w:rsidRDefault="00665F23" w:rsidP="00631EC7">
      <w:pPr>
        <w:rPr>
          <w:sz w:val="18"/>
          <w:szCs w:val="18"/>
        </w:rPr>
      </w:pPr>
    </w:p>
    <w:p w14:paraId="433F2A8F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707274">
        <w:rPr>
          <w:sz w:val="18"/>
          <w:szCs w:val="18"/>
        </w:rPr>
        <w:t xml:space="preserve"> 59:</w:t>
      </w:r>
    </w:p>
    <w:p w14:paraId="6950860A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How often should KPIs </w:t>
      </w:r>
      <w:proofErr w:type="gramStart"/>
      <w:r w:rsidRPr="00707274">
        <w:rPr>
          <w:sz w:val="18"/>
          <w:szCs w:val="18"/>
        </w:rPr>
        <w:t>be reported</w:t>
      </w:r>
      <w:proofErr w:type="gramEnd"/>
      <w:r w:rsidRPr="00707274">
        <w:rPr>
          <w:sz w:val="18"/>
          <w:szCs w:val="18"/>
        </w:rPr>
        <w:t xml:space="preserve"> on?</w:t>
      </w:r>
    </w:p>
    <w:p w14:paraId="51332285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31C02FF2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Live</w:t>
      </w:r>
    </w:p>
    <w:p w14:paraId="34FC1268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Monthly</w:t>
      </w:r>
    </w:p>
    <w:p w14:paraId="455B0229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Quarterly</w:t>
      </w:r>
    </w:p>
    <w:p w14:paraId="4F6ECBB1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Depends on the nature of the </w:t>
      </w:r>
      <w:proofErr w:type="gramStart"/>
      <w:r w:rsidRPr="00707274">
        <w:rPr>
          <w:sz w:val="18"/>
          <w:szCs w:val="18"/>
        </w:rPr>
        <w:t>report</w:t>
      </w:r>
      <w:proofErr w:type="gramEnd"/>
    </w:p>
    <w:p w14:paraId="6889153F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D</w:t>
      </w:r>
    </w:p>
    <w:p w14:paraId="665784E0" w14:textId="57B9CE93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the reporting frequency depends on the type and criticality of the KPI.</w:t>
      </w:r>
    </w:p>
    <w:p w14:paraId="761EAD21" w14:textId="23938F6F" w:rsidR="00665F23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___________________________________________________</w:t>
      </w:r>
    </w:p>
    <w:p w14:paraId="64A27B4F" w14:textId="77777777" w:rsidR="00707274" w:rsidRDefault="00707274" w:rsidP="00631EC7">
      <w:pPr>
        <w:rPr>
          <w:sz w:val="18"/>
          <w:szCs w:val="18"/>
        </w:rPr>
      </w:pPr>
    </w:p>
    <w:p w14:paraId="12F8B7FD" w14:textId="77777777" w:rsidR="00707274" w:rsidRDefault="00707274" w:rsidP="00631EC7">
      <w:pPr>
        <w:rPr>
          <w:sz w:val="18"/>
          <w:szCs w:val="18"/>
        </w:rPr>
      </w:pPr>
    </w:p>
    <w:p w14:paraId="0D5D5D92" w14:textId="77777777" w:rsidR="00707274" w:rsidRDefault="00707274" w:rsidP="00631EC7">
      <w:pPr>
        <w:rPr>
          <w:sz w:val="18"/>
          <w:szCs w:val="18"/>
        </w:rPr>
      </w:pPr>
    </w:p>
    <w:p w14:paraId="692C10C7" w14:textId="77777777" w:rsidR="00707274" w:rsidRDefault="00707274" w:rsidP="00631EC7">
      <w:pPr>
        <w:rPr>
          <w:sz w:val="18"/>
          <w:szCs w:val="18"/>
        </w:rPr>
      </w:pPr>
    </w:p>
    <w:p w14:paraId="5B746B29" w14:textId="77777777" w:rsidR="00707274" w:rsidRDefault="00707274" w:rsidP="00631EC7">
      <w:pPr>
        <w:rPr>
          <w:sz w:val="18"/>
          <w:szCs w:val="18"/>
        </w:rPr>
      </w:pPr>
    </w:p>
    <w:p w14:paraId="58F6894C" w14:textId="77777777" w:rsidR="00707274" w:rsidRDefault="00707274" w:rsidP="00631EC7">
      <w:pPr>
        <w:rPr>
          <w:sz w:val="18"/>
          <w:szCs w:val="18"/>
        </w:rPr>
      </w:pPr>
    </w:p>
    <w:p w14:paraId="1F3DCCA0" w14:textId="77777777" w:rsidR="00707274" w:rsidRPr="00707274" w:rsidRDefault="00707274" w:rsidP="00631EC7">
      <w:pPr>
        <w:rPr>
          <w:sz w:val="18"/>
          <w:szCs w:val="18"/>
        </w:rPr>
      </w:pPr>
    </w:p>
    <w:p w14:paraId="46917FA8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707274">
        <w:rPr>
          <w:sz w:val="18"/>
          <w:szCs w:val="18"/>
        </w:rPr>
        <w:t xml:space="preserve"> 60:</w:t>
      </w:r>
    </w:p>
    <w:p w14:paraId="56DB3AA7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Which of the following phrases can convert into a KPI the statement: "Customers evaluated the service quality as being high"?</w:t>
      </w:r>
    </w:p>
    <w:p w14:paraId="336604B7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6BCFB778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Achieve high service </w:t>
      </w:r>
      <w:proofErr w:type="gramStart"/>
      <w:r w:rsidRPr="00707274">
        <w:rPr>
          <w:sz w:val="18"/>
          <w:szCs w:val="18"/>
        </w:rPr>
        <w:t>quality</w:t>
      </w:r>
      <w:proofErr w:type="gramEnd"/>
    </w:p>
    <w:p w14:paraId="1ABE7261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Service quality project</w:t>
      </w:r>
    </w:p>
    <w:p w14:paraId="1736A96A" w14:textId="77777777" w:rsidR="00665F23" w:rsidRPr="00707274" w:rsidRDefault="00665F23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c- #</w:t>
      </w:r>
      <w:proofErr w:type="gramEnd"/>
      <w:r w:rsidRPr="00707274">
        <w:rPr>
          <w:sz w:val="18"/>
          <w:szCs w:val="18"/>
        </w:rPr>
        <w:t xml:space="preserve"> Service quality rating</w:t>
      </w:r>
    </w:p>
    <w:p w14:paraId="270E0780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Quality services</w:t>
      </w:r>
    </w:p>
    <w:p w14:paraId="6042719F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</w:t>
      </w:r>
    </w:p>
    <w:p w14:paraId="73261920" w14:textId="6982EBE5" w:rsidR="00665F23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it provides a measurable and trackable metric for evaluating service quality.</w:t>
      </w:r>
    </w:p>
    <w:p w14:paraId="42D81BE8" w14:textId="1DC0CDA5" w:rsidR="00707274" w:rsidRDefault="00707274" w:rsidP="00631EC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</w:t>
      </w:r>
    </w:p>
    <w:p w14:paraId="2CF3A4AA" w14:textId="77777777" w:rsidR="00B2284B" w:rsidRPr="00707274" w:rsidRDefault="00B2284B" w:rsidP="00631EC7">
      <w:pPr>
        <w:rPr>
          <w:sz w:val="18"/>
          <w:szCs w:val="18"/>
        </w:rPr>
      </w:pPr>
    </w:p>
    <w:p w14:paraId="179EE58D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السؤال</w:t>
      </w:r>
      <w:proofErr w:type="spellEnd"/>
      <w:r w:rsidRPr="00707274">
        <w:rPr>
          <w:sz w:val="18"/>
          <w:szCs w:val="18"/>
        </w:rPr>
        <w:t xml:space="preserve"> 61:</w:t>
      </w:r>
    </w:p>
    <w:p w14:paraId="45D90EB1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Which of the following statements is a leading KPI for “% Customer satisfaction”?</w:t>
      </w:r>
    </w:p>
    <w:p w14:paraId="3315662E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56FDD04C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% Profitable customers</w:t>
      </w:r>
    </w:p>
    <w:p w14:paraId="622CC86D" w14:textId="77777777" w:rsidR="00665F23" w:rsidRPr="00707274" w:rsidRDefault="00665F23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b- #</w:t>
      </w:r>
      <w:proofErr w:type="gramEnd"/>
      <w:r w:rsidRPr="00707274">
        <w:rPr>
          <w:sz w:val="18"/>
          <w:szCs w:val="18"/>
        </w:rPr>
        <w:t xml:space="preserve"> Orders processed per </w:t>
      </w:r>
      <w:proofErr w:type="gramStart"/>
      <w:r w:rsidRPr="00707274">
        <w:rPr>
          <w:sz w:val="18"/>
          <w:szCs w:val="18"/>
        </w:rPr>
        <w:t>hour</w:t>
      </w:r>
      <w:proofErr w:type="gramEnd"/>
    </w:p>
    <w:p w14:paraId="6B11EF1D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c- $ Retained </w:t>
      </w:r>
      <w:proofErr w:type="gramStart"/>
      <w:r w:rsidRPr="00707274">
        <w:rPr>
          <w:sz w:val="18"/>
          <w:szCs w:val="18"/>
        </w:rPr>
        <w:t>earnings</w:t>
      </w:r>
      <w:proofErr w:type="gramEnd"/>
    </w:p>
    <w:p w14:paraId="2A0F0C7E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None of </w:t>
      </w:r>
      <w:proofErr w:type="gramStart"/>
      <w:r w:rsidRPr="00707274">
        <w:rPr>
          <w:sz w:val="18"/>
          <w:szCs w:val="18"/>
        </w:rPr>
        <w:t>above</w:t>
      </w:r>
      <w:proofErr w:type="gramEnd"/>
    </w:p>
    <w:p w14:paraId="1E5F196A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B</w:t>
      </w:r>
    </w:p>
    <w:p w14:paraId="50CEEA49" w14:textId="52EEB8CB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processing speed is a leading indicator that affects customer satisfaction.</w:t>
      </w:r>
    </w:p>
    <w:p w14:paraId="0CAFCF04" w14:textId="4DD5FEB4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______________________________________________________</w:t>
      </w:r>
    </w:p>
    <w:p w14:paraId="7C4A4B09" w14:textId="77777777" w:rsidR="00665F23" w:rsidRDefault="00665F23" w:rsidP="00631EC7">
      <w:pPr>
        <w:rPr>
          <w:sz w:val="18"/>
          <w:szCs w:val="18"/>
        </w:rPr>
      </w:pPr>
    </w:p>
    <w:p w14:paraId="3AB37F6E" w14:textId="77777777" w:rsidR="00B2284B" w:rsidRDefault="00B2284B" w:rsidP="00631EC7">
      <w:pPr>
        <w:rPr>
          <w:sz w:val="18"/>
          <w:szCs w:val="18"/>
        </w:rPr>
      </w:pPr>
    </w:p>
    <w:p w14:paraId="2934E3E6" w14:textId="77777777" w:rsidR="00B2284B" w:rsidRDefault="00B2284B" w:rsidP="00631EC7">
      <w:pPr>
        <w:rPr>
          <w:sz w:val="18"/>
          <w:szCs w:val="18"/>
        </w:rPr>
      </w:pPr>
    </w:p>
    <w:p w14:paraId="4494FAAF" w14:textId="77777777" w:rsidR="00B2284B" w:rsidRDefault="00B2284B" w:rsidP="00631EC7">
      <w:pPr>
        <w:rPr>
          <w:sz w:val="18"/>
          <w:szCs w:val="18"/>
        </w:rPr>
      </w:pPr>
    </w:p>
    <w:p w14:paraId="1E550015" w14:textId="77777777" w:rsidR="00B2284B" w:rsidRDefault="00B2284B" w:rsidP="00631EC7">
      <w:pPr>
        <w:rPr>
          <w:sz w:val="18"/>
          <w:szCs w:val="18"/>
        </w:rPr>
      </w:pPr>
    </w:p>
    <w:p w14:paraId="5DAE5C7E" w14:textId="77777777" w:rsidR="00B2284B" w:rsidRDefault="00B2284B" w:rsidP="00631EC7">
      <w:pPr>
        <w:rPr>
          <w:sz w:val="18"/>
          <w:szCs w:val="18"/>
        </w:rPr>
      </w:pPr>
    </w:p>
    <w:p w14:paraId="1B6CD39A" w14:textId="77777777" w:rsidR="00B2284B" w:rsidRDefault="00B2284B" w:rsidP="00631EC7">
      <w:pPr>
        <w:rPr>
          <w:sz w:val="18"/>
          <w:szCs w:val="18"/>
        </w:rPr>
      </w:pPr>
    </w:p>
    <w:p w14:paraId="14073519" w14:textId="77777777" w:rsidR="00B2284B" w:rsidRPr="00707274" w:rsidRDefault="00B2284B" w:rsidP="00631EC7">
      <w:pPr>
        <w:rPr>
          <w:sz w:val="18"/>
          <w:szCs w:val="18"/>
        </w:rPr>
      </w:pPr>
    </w:p>
    <w:p w14:paraId="2CFEC671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proofErr w:type="spellEnd"/>
      <w:r w:rsidRPr="00707274">
        <w:rPr>
          <w:sz w:val="18"/>
          <w:szCs w:val="18"/>
        </w:rPr>
        <w:t xml:space="preserve"> 62:</w:t>
      </w:r>
    </w:p>
    <w:p w14:paraId="450FA14F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Which of the following KPIs measures customer advocacy?</w:t>
      </w:r>
    </w:p>
    <w:p w14:paraId="03AC3FC0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02165962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% Cross-sell</w:t>
      </w:r>
    </w:p>
    <w:p w14:paraId="2E6FB3A8" w14:textId="77777777" w:rsidR="00665F23" w:rsidRPr="00707274" w:rsidRDefault="00665F23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b- #</w:t>
      </w:r>
      <w:proofErr w:type="gramEnd"/>
      <w:r w:rsidRPr="00707274">
        <w:rPr>
          <w:sz w:val="18"/>
          <w:szCs w:val="18"/>
        </w:rPr>
        <w:t xml:space="preserve"> Complaints</w:t>
      </w:r>
    </w:p>
    <w:p w14:paraId="0E4C1093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% Net promoter score</w:t>
      </w:r>
    </w:p>
    <w:p w14:paraId="17248809" w14:textId="77777777" w:rsidR="00665F23" w:rsidRPr="00707274" w:rsidRDefault="00665F23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6F837052" w14:textId="77777777" w:rsidR="00665F23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D</w:t>
      </w:r>
    </w:p>
    <w:p w14:paraId="2AC14424" w14:textId="7B7610FD" w:rsidR="002B11A1" w:rsidRPr="00707274" w:rsidRDefault="00665F23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 xml:space="preserve">: Because all listed metrics reflect </w:t>
      </w:r>
      <w:proofErr w:type="gramStart"/>
      <w:r w:rsidRPr="00707274">
        <w:rPr>
          <w:sz w:val="18"/>
          <w:szCs w:val="18"/>
        </w:rPr>
        <w:t>different aspects</w:t>
      </w:r>
      <w:proofErr w:type="gramEnd"/>
      <w:r w:rsidRPr="00707274">
        <w:rPr>
          <w:sz w:val="18"/>
          <w:szCs w:val="18"/>
        </w:rPr>
        <w:t xml:space="preserve"> of customer advocacy.</w:t>
      </w:r>
    </w:p>
    <w:p w14:paraId="265B007F" w14:textId="2F42699B" w:rsidR="002B11A1" w:rsidRPr="00707274" w:rsidRDefault="002B11A1" w:rsidP="00631EC7">
      <w:pPr>
        <w:rPr>
          <w:sz w:val="18"/>
          <w:szCs w:val="18"/>
          <w:rtl/>
        </w:rPr>
      </w:pPr>
      <w:r w:rsidRPr="00707274">
        <w:rPr>
          <w:rFonts w:hint="cs"/>
          <w:sz w:val="18"/>
          <w:szCs w:val="18"/>
          <w:rtl/>
        </w:rPr>
        <w:t>____________________________________</w:t>
      </w:r>
    </w:p>
    <w:p w14:paraId="732B558C" w14:textId="7838ADCE" w:rsidR="002B11A1" w:rsidRPr="00707274" w:rsidRDefault="002B11A1" w:rsidP="00631EC7">
      <w:pPr>
        <w:rPr>
          <w:sz w:val="18"/>
          <w:szCs w:val="18"/>
        </w:rPr>
      </w:pPr>
      <w:r w:rsidRPr="00707274">
        <w:rPr>
          <w:rFonts w:hint="cs"/>
          <w:sz w:val="18"/>
          <w:szCs w:val="18"/>
          <w:rtl/>
        </w:rPr>
        <w:t>سؤال- 63</w:t>
      </w:r>
      <w:r w:rsidRPr="00707274">
        <w:rPr>
          <w:sz w:val="18"/>
          <w:szCs w:val="18"/>
        </w:rPr>
        <w:t>Which of the following statements is true:</w:t>
      </w:r>
    </w:p>
    <w:p w14:paraId="607DDD69" w14:textId="501110B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Cascading objectives from</w:t>
      </w:r>
    </w:p>
    <w:p w14:paraId="57A3E13B" w14:textId="7777777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organizational to departmental</w:t>
      </w:r>
    </w:p>
    <w:p w14:paraId="45047757" w14:textId="7777777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level can only happen by using the</w:t>
      </w:r>
    </w:p>
    <w:p w14:paraId="0F3ADC9C" w14:textId="4C0037D5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same objectives at the lower level.</w:t>
      </w:r>
    </w:p>
    <w:p w14:paraId="602DFB80" w14:textId="0103002E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Cascading objectives to lower</w:t>
      </w:r>
    </w:p>
    <w:p w14:paraId="5F164B7E" w14:textId="7777777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levels can happen by using the</w:t>
      </w:r>
    </w:p>
    <w:p w14:paraId="755B137C" w14:textId="7777777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same objectives and by </w:t>
      </w:r>
      <w:proofErr w:type="gramStart"/>
      <w:r w:rsidRPr="00707274">
        <w:rPr>
          <w:sz w:val="18"/>
          <w:szCs w:val="18"/>
        </w:rPr>
        <w:t>identifying</w:t>
      </w:r>
      <w:proofErr w:type="gramEnd"/>
    </w:p>
    <w:p w14:paraId="42077FC5" w14:textId="77777777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specific objectives that can support</w:t>
      </w:r>
    </w:p>
    <w:p w14:paraId="67238BB9" w14:textId="7BF2C64F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those corporate objectives.</w:t>
      </w:r>
    </w:p>
    <w:p w14:paraId="59B43629" w14:textId="6CDADFD6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Cascading stops at team level,</w:t>
      </w:r>
    </w:p>
    <w:p w14:paraId="718EA9B2" w14:textId="77777777" w:rsidR="002B11A1" w:rsidRPr="00707274" w:rsidRDefault="002B11A1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there</w:t>
      </w:r>
      <w:proofErr w:type="gramEnd"/>
      <w:r w:rsidRPr="00707274">
        <w:rPr>
          <w:sz w:val="18"/>
          <w:szCs w:val="18"/>
        </w:rPr>
        <w:t xml:space="preserve"> is no relevancy to </w:t>
      </w:r>
      <w:proofErr w:type="gramStart"/>
      <w:r w:rsidRPr="00707274">
        <w:rPr>
          <w:sz w:val="18"/>
          <w:szCs w:val="18"/>
        </w:rPr>
        <w:t>cascade</w:t>
      </w:r>
      <w:proofErr w:type="gramEnd"/>
    </w:p>
    <w:p w14:paraId="6A5DF7A4" w14:textId="68074338" w:rsidR="002B11A1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down to individual level.</w:t>
      </w:r>
    </w:p>
    <w:p w14:paraId="668766B3" w14:textId="6E584948" w:rsidR="002B11A1" w:rsidRPr="00707274" w:rsidRDefault="002B11A1" w:rsidP="00631EC7">
      <w:pPr>
        <w:rPr>
          <w:sz w:val="18"/>
          <w:szCs w:val="18"/>
          <w:rtl/>
        </w:rPr>
      </w:pPr>
      <w:r w:rsidRPr="00707274">
        <w:rPr>
          <w:sz w:val="18"/>
          <w:szCs w:val="18"/>
        </w:rPr>
        <w:t>d- None of the above</w:t>
      </w:r>
    </w:p>
    <w:p w14:paraId="1EDA2FC5" w14:textId="17E905E4" w:rsidR="002B11A1" w:rsidRPr="00707274" w:rsidRDefault="002B11A1" w:rsidP="00631EC7">
      <w:pPr>
        <w:rPr>
          <w:sz w:val="18"/>
          <w:szCs w:val="18"/>
        </w:rPr>
      </w:pPr>
      <w:r w:rsidRPr="00707274">
        <w:rPr>
          <w:rFonts w:cs="Arial" w:hint="cs"/>
          <w:sz w:val="18"/>
          <w:szCs w:val="18"/>
          <w:rtl/>
        </w:rPr>
        <w:t>الإجابة</w:t>
      </w:r>
      <w:r w:rsidRPr="00707274">
        <w:rPr>
          <w:sz w:val="18"/>
          <w:szCs w:val="18"/>
        </w:rPr>
        <w:t>: b</w:t>
      </w:r>
    </w:p>
    <w:p w14:paraId="1CDD13AC" w14:textId="20B95F4E" w:rsidR="002B11A1" w:rsidRPr="00707274" w:rsidRDefault="002B11A1" w:rsidP="00631EC7">
      <w:pPr>
        <w:rPr>
          <w:sz w:val="18"/>
          <w:szCs w:val="18"/>
        </w:rPr>
      </w:pPr>
      <w:proofErr w:type="gramStart"/>
      <w:r w:rsidRPr="00707274">
        <w:rPr>
          <w:rFonts w:cs="Arial" w:hint="cs"/>
          <w:sz w:val="18"/>
          <w:szCs w:val="18"/>
          <w:rtl/>
        </w:rPr>
        <w:t>التعليل</w:t>
      </w:r>
      <w:r w:rsidRPr="00707274">
        <w:rPr>
          <w:sz w:val="18"/>
          <w:szCs w:val="18"/>
        </w:rPr>
        <w:t>:</w:t>
      </w:r>
      <w:r w:rsidR="007C62BD" w:rsidRPr="00707274">
        <w:rPr>
          <w:sz w:val="18"/>
          <w:szCs w:val="18"/>
        </w:rPr>
        <w:t xml:space="preserve">  </w:t>
      </w:r>
      <w:r w:rsidRPr="00707274">
        <w:rPr>
          <w:sz w:val="18"/>
          <w:szCs w:val="18"/>
        </w:rPr>
        <w:t>Because</w:t>
      </w:r>
      <w:proofErr w:type="gramEnd"/>
      <w:r w:rsidRPr="00707274">
        <w:rPr>
          <w:sz w:val="18"/>
          <w:szCs w:val="18"/>
        </w:rPr>
        <w:t xml:space="preserve"> effective cascading ensures alignment across the organization by adapting higher-level goals into specific, actionable objectives at lower levels, which maintains strategic coherence while allowing flexibility.</w:t>
      </w:r>
    </w:p>
    <w:p w14:paraId="1CD2B7FE" w14:textId="043F670A" w:rsidR="00AF2996" w:rsidRPr="00707274" w:rsidRDefault="002B11A1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______________________________________________</w:t>
      </w:r>
    </w:p>
    <w:p w14:paraId="18C1CBF8" w14:textId="77777777" w:rsidR="00AF2996" w:rsidRDefault="00AF2996" w:rsidP="00631EC7">
      <w:pPr>
        <w:rPr>
          <w:sz w:val="18"/>
          <w:szCs w:val="18"/>
        </w:rPr>
      </w:pPr>
    </w:p>
    <w:p w14:paraId="4D5CA157" w14:textId="77777777" w:rsidR="00B2284B" w:rsidRPr="00707274" w:rsidRDefault="00B2284B" w:rsidP="00631EC7">
      <w:pPr>
        <w:rPr>
          <w:sz w:val="18"/>
          <w:szCs w:val="18"/>
        </w:rPr>
      </w:pPr>
    </w:p>
    <w:p w14:paraId="0795B50A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 w:rsidRPr="00707274">
        <w:rPr>
          <w:sz w:val="18"/>
          <w:szCs w:val="18"/>
        </w:rPr>
        <w:t>64- Which value driver will influence the “# Service quality index”?</w:t>
      </w:r>
    </w:p>
    <w:p w14:paraId="154EFA41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11E35D3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% Staff </w:t>
      </w:r>
      <w:proofErr w:type="gramStart"/>
      <w:r w:rsidRPr="00707274">
        <w:rPr>
          <w:sz w:val="18"/>
          <w:szCs w:val="18"/>
        </w:rPr>
        <w:t>trained</w:t>
      </w:r>
      <w:proofErr w:type="gramEnd"/>
    </w:p>
    <w:p w14:paraId="5A7CCDE4" w14:textId="77777777" w:rsidR="00AF2996" w:rsidRPr="00707274" w:rsidRDefault="00AF2996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b- #</w:t>
      </w:r>
      <w:proofErr w:type="gramEnd"/>
      <w:r w:rsidRPr="00707274">
        <w:rPr>
          <w:sz w:val="18"/>
          <w:szCs w:val="18"/>
        </w:rPr>
        <w:t xml:space="preserve"> Backlog orders</w:t>
      </w:r>
    </w:p>
    <w:p w14:paraId="00F390C7" w14:textId="77777777" w:rsidR="00AF2996" w:rsidRPr="00707274" w:rsidRDefault="00AF2996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c- #</w:t>
      </w:r>
      <w:proofErr w:type="gramEnd"/>
      <w:r w:rsidRPr="00707274">
        <w:rPr>
          <w:sz w:val="18"/>
          <w:szCs w:val="18"/>
        </w:rPr>
        <w:t xml:space="preserve"> Orders processed per </w:t>
      </w:r>
      <w:proofErr w:type="gramStart"/>
      <w:r w:rsidRPr="00707274">
        <w:rPr>
          <w:sz w:val="18"/>
          <w:szCs w:val="18"/>
        </w:rPr>
        <w:t>day</w:t>
      </w:r>
      <w:proofErr w:type="gramEnd"/>
    </w:p>
    <w:p w14:paraId="1B05D9D1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None of the above</w:t>
      </w:r>
    </w:p>
    <w:p w14:paraId="4A81F141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 xml:space="preserve">: a- % Staff </w:t>
      </w:r>
      <w:proofErr w:type="gramStart"/>
      <w:r w:rsidRPr="00707274">
        <w:rPr>
          <w:sz w:val="18"/>
          <w:szCs w:val="18"/>
        </w:rPr>
        <w:t>trained</w:t>
      </w:r>
      <w:proofErr w:type="gramEnd"/>
    </w:p>
    <w:p w14:paraId="76113725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staff training directly impacts the quality of service delivered, which reflects in the service quality index.</w:t>
      </w:r>
    </w:p>
    <w:p w14:paraId="0D7D7796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216173C3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65- Which of the following stakeholders should be involved in the KPI selection for a Service Level Agreement?</w:t>
      </w:r>
    </w:p>
    <w:p w14:paraId="32A2B125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26729FDA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General public</w:t>
      </w:r>
    </w:p>
    <w:p w14:paraId="166B25A5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Suppliers</w:t>
      </w:r>
    </w:p>
    <w:p w14:paraId="278FEE4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Competitors</w:t>
      </w:r>
    </w:p>
    <w:p w14:paraId="57B5E520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None of the above</w:t>
      </w:r>
    </w:p>
    <w:p w14:paraId="7823DEB4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b- Suppliers</w:t>
      </w:r>
    </w:p>
    <w:p w14:paraId="132396AE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suppliers are key parties in SLAs and should be involved in setting relevant KPIs.</w:t>
      </w:r>
    </w:p>
    <w:p w14:paraId="57584B47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2D1F1B3B" w14:textId="77777777" w:rsidR="00AF2996" w:rsidRPr="00707274" w:rsidRDefault="00AF2996" w:rsidP="00631EC7">
      <w:pPr>
        <w:rPr>
          <w:sz w:val="18"/>
          <w:szCs w:val="18"/>
        </w:rPr>
      </w:pPr>
    </w:p>
    <w:p w14:paraId="1D646873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66- Which of the following words is not a KPI lifecycle phase?</w:t>
      </w:r>
    </w:p>
    <w:p w14:paraId="3007B83A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3333689B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Selection</w:t>
      </w:r>
    </w:p>
    <w:p w14:paraId="5640CC7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Documentation</w:t>
      </w:r>
    </w:p>
    <w:p w14:paraId="0EF1AA82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Notification</w:t>
      </w:r>
    </w:p>
    <w:p w14:paraId="6827018F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Activation</w:t>
      </w:r>
    </w:p>
    <w:p w14:paraId="3B73BDF7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c- Notification</w:t>
      </w:r>
    </w:p>
    <w:p w14:paraId="624B7F99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KPI lifecycle stages focus on selection, documentation, and activation, not notification.</w:t>
      </w:r>
    </w:p>
    <w:p w14:paraId="056B0CB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76D487AC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 w:rsidRPr="00707274">
        <w:rPr>
          <w:sz w:val="18"/>
          <w:szCs w:val="18"/>
        </w:rPr>
        <w:t xml:space="preserve">67- Which of the following statements is </w:t>
      </w:r>
      <w:proofErr w:type="gramStart"/>
      <w:r w:rsidRPr="00707274">
        <w:rPr>
          <w:sz w:val="18"/>
          <w:szCs w:val="18"/>
        </w:rPr>
        <w:t>a very important</w:t>
      </w:r>
      <w:proofErr w:type="gramEnd"/>
      <w:r w:rsidRPr="00707274">
        <w:rPr>
          <w:sz w:val="18"/>
          <w:szCs w:val="18"/>
        </w:rPr>
        <w:t xml:space="preserve"> KPI selection criterion?</w:t>
      </w:r>
    </w:p>
    <w:p w14:paraId="5265C998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25F3ACA7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Relevant</w:t>
      </w:r>
    </w:p>
    <w:p w14:paraId="103353B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Incentivized</w:t>
      </w:r>
    </w:p>
    <w:p w14:paraId="1C206808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c- Easy to </w:t>
      </w:r>
      <w:proofErr w:type="gramStart"/>
      <w:r w:rsidRPr="00707274">
        <w:rPr>
          <w:sz w:val="18"/>
          <w:szCs w:val="18"/>
        </w:rPr>
        <w:t>measure</w:t>
      </w:r>
      <w:proofErr w:type="gramEnd"/>
    </w:p>
    <w:p w14:paraId="2243C3B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1CB8F26B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 xml:space="preserve">: 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7E38B4A8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all these criteria are essential for selecting effective and actionable KPIs.</w:t>
      </w:r>
    </w:p>
    <w:p w14:paraId="60777D4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605BC4F0" w14:textId="77777777" w:rsidR="00AF2996" w:rsidRPr="00707274" w:rsidRDefault="00AF2996" w:rsidP="00631EC7">
      <w:pPr>
        <w:rPr>
          <w:sz w:val="18"/>
          <w:szCs w:val="18"/>
        </w:rPr>
      </w:pPr>
    </w:p>
    <w:p w14:paraId="3B9F1A28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68- Which type of graph is ideal for trend analysis?</w:t>
      </w:r>
    </w:p>
    <w:p w14:paraId="61BB4ABE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692F4F89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Spaghetti charts</w:t>
      </w:r>
    </w:p>
    <w:p w14:paraId="570B25EA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Line charts</w:t>
      </w:r>
    </w:p>
    <w:p w14:paraId="61BA7878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Scatter graphs</w:t>
      </w:r>
    </w:p>
    <w:p w14:paraId="49AC741A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Bullet graphs</w:t>
      </w:r>
    </w:p>
    <w:p w14:paraId="77EEE17C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b- Line charts</w:t>
      </w:r>
    </w:p>
    <w:p w14:paraId="224D3C4C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line charts clearly display time-based data trends.</w:t>
      </w:r>
    </w:p>
    <w:p w14:paraId="080EF8F8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4171EEE7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 xml:space="preserve">69- Which of the following statements </w:t>
      </w:r>
      <w:proofErr w:type="gramStart"/>
      <w:r w:rsidRPr="00707274">
        <w:rPr>
          <w:sz w:val="18"/>
          <w:szCs w:val="18"/>
        </w:rPr>
        <w:t>is considered</w:t>
      </w:r>
      <w:proofErr w:type="gramEnd"/>
      <w:r w:rsidRPr="00707274">
        <w:rPr>
          <w:sz w:val="18"/>
          <w:szCs w:val="18"/>
        </w:rPr>
        <w:t xml:space="preserve"> one of the most important fields used for KPI documentation from the perspective of importance to pursue performance results analysis?</w:t>
      </w:r>
    </w:p>
    <w:p w14:paraId="4AE6DF38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160E563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Cost of data </w:t>
      </w:r>
      <w:proofErr w:type="gramStart"/>
      <w:r w:rsidRPr="00707274">
        <w:rPr>
          <w:sz w:val="18"/>
          <w:szCs w:val="18"/>
        </w:rPr>
        <w:t>gathering</w:t>
      </w:r>
      <w:proofErr w:type="gramEnd"/>
    </w:p>
    <w:p w14:paraId="3F0F3568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Target</w:t>
      </w:r>
    </w:p>
    <w:p w14:paraId="4580A90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Purpose</w:t>
      </w:r>
    </w:p>
    <w:p w14:paraId="73E2427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Benchmarking data</w:t>
      </w:r>
    </w:p>
    <w:p w14:paraId="4A1DD5C2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c- Purpose</w:t>
      </w:r>
    </w:p>
    <w:p w14:paraId="759E4239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 xml:space="preserve">: Because the purpose explains why the KPI is </w:t>
      </w:r>
      <w:proofErr w:type="gramStart"/>
      <w:r w:rsidRPr="00707274">
        <w:rPr>
          <w:sz w:val="18"/>
          <w:szCs w:val="18"/>
        </w:rPr>
        <w:t>being measured</w:t>
      </w:r>
      <w:proofErr w:type="gramEnd"/>
      <w:r w:rsidRPr="00707274">
        <w:rPr>
          <w:sz w:val="18"/>
          <w:szCs w:val="18"/>
        </w:rPr>
        <w:t xml:space="preserve"> and guides performance analysis.</w:t>
      </w:r>
    </w:p>
    <w:p w14:paraId="535F813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154B7B23" w14:textId="77777777" w:rsidR="00AF2996" w:rsidRPr="00707274" w:rsidRDefault="00AF2996" w:rsidP="00631EC7">
      <w:pPr>
        <w:rPr>
          <w:sz w:val="18"/>
          <w:szCs w:val="18"/>
        </w:rPr>
      </w:pPr>
    </w:p>
    <w:p w14:paraId="0BBFB2CD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 w:rsidRPr="00707274">
        <w:rPr>
          <w:sz w:val="18"/>
          <w:szCs w:val="18"/>
        </w:rPr>
        <w:t>70- Which purpose would you choose to justify the selection of “% Processes optimized” as a KPI?</w:t>
      </w:r>
    </w:p>
    <w:p w14:paraId="543B2815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7C7D7DA6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To monitor process </w:t>
      </w:r>
      <w:proofErr w:type="gramStart"/>
      <w:r w:rsidRPr="00707274">
        <w:rPr>
          <w:sz w:val="18"/>
          <w:szCs w:val="18"/>
        </w:rPr>
        <w:t>implementation</w:t>
      </w:r>
      <w:proofErr w:type="gramEnd"/>
    </w:p>
    <w:p w14:paraId="754A4934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b- To monitor the advances made in the maturing process management as a </w:t>
      </w:r>
      <w:proofErr w:type="gramStart"/>
      <w:r w:rsidRPr="00707274">
        <w:rPr>
          <w:sz w:val="18"/>
          <w:szCs w:val="18"/>
        </w:rPr>
        <w:t>capability</w:t>
      </w:r>
      <w:proofErr w:type="gramEnd"/>
    </w:p>
    <w:p w14:paraId="3DE7527E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c- To evaluate </w:t>
      </w:r>
      <w:proofErr w:type="gramStart"/>
      <w:r w:rsidRPr="00707274">
        <w:rPr>
          <w:sz w:val="18"/>
          <w:szCs w:val="18"/>
        </w:rPr>
        <w:t>processes</w:t>
      </w:r>
      <w:proofErr w:type="gramEnd"/>
    </w:p>
    <w:p w14:paraId="6E547653" w14:textId="77777777" w:rsidR="00AF2996" w:rsidRPr="00707274" w:rsidRDefault="00AF2996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To measure </w:t>
      </w:r>
      <w:proofErr w:type="gramStart"/>
      <w:r w:rsidRPr="00707274">
        <w:rPr>
          <w:sz w:val="18"/>
          <w:szCs w:val="18"/>
        </w:rPr>
        <w:t>processes</w:t>
      </w:r>
      <w:proofErr w:type="gramEnd"/>
    </w:p>
    <w:p w14:paraId="394C4417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 xml:space="preserve">: b- To monitor the advances made in the maturing process management as a </w:t>
      </w:r>
      <w:proofErr w:type="gramStart"/>
      <w:r w:rsidRPr="00707274">
        <w:rPr>
          <w:sz w:val="18"/>
          <w:szCs w:val="18"/>
        </w:rPr>
        <w:t>capability</w:t>
      </w:r>
      <w:proofErr w:type="gramEnd"/>
    </w:p>
    <w:p w14:paraId="3DDCFC99" w14:textId="77777777" w:rsidR="00AF2996" w:rsidRPr="00707274" w:rsidRDefault="00AF2996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Because this KPI tracks progress in optimizing and maturing process management.</w:t>
      </w:r>
    </w:p>
    <w:p w14:paraId="57E94316" w14:textId="782BE098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</w:t>
      </w:r>
    </w:p>
    <w:p w14:paraId="508147F8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 xml:space="preserve">71- Which of the following statements is </w:t>
      </w:r>
      <w:proofErr w:type="gramStart"/>
      <w:r w:rsidRPr="00707274">
        <w:rPr>
          <w:sz w:val="18"/>
          <w:szCs w:val="18"/>
        </w:rPr>
        <w:t>a very important</w:t>
      </w:r>
      <w:proofErr w:type="gramEnd"/>
      <w:r w:rsidRPr="00707274">
        <w:rPr>
          <w:sz w:val="18"/>
          <w:szCs w:val="18"/>
        </w:rPr>
        <w:t xml:space="preserve"> KPI selection criterion?</w:t>
      </w:r>
    </w:p>
    <w:p w14:paraId="0AB2D9BA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0A5765E0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Relevant</w:t>
      </w:r>
    </w:p>
    <w:p w14:paraId="55EC09C8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Incentivized</w:t>
      </w:r>
    </w:p>
    <w:p w14:paraId="5B401B77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c- Easy to </w:t>
      </w:r>
      <w:proofErr w:type="gramStart"/>
      <w:r w:rsidRPr="00707274">
        <w:rPr>
          <w:sz w:val="18"/>
          <w:szCs w:val="18"/>
        </w:rPr>
        <w:t>measure</w:t>
      </w:r>
      <w:proofErr w:type="gramEnd"/>
    </w:p>
    <w:p w14:paraId="456A8DF4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23D4AECC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 xml:space="preserve">: d- </w:t>
      </w:r>
      <w:proofErr w:type="gramStart"/>
      <w:r w:rsidRPr="00707274">
        <w:rPr>
          <w:sz w:val="18"/>
          <w:szCs w:val="18"/>
        </w:rPr>
        <w:t>All of</w:t>
      </w:r>
      <w:proofErr w:type="gramEnd"/>
      <w:r w:rsidRPr="00707274">
        <w:rPr>
          <w:sz w:val="18"/>
          <w:szCs w:val="18"/>
        </w:rPr>
        <w:t xml:space="preserve"> the above</w:t>
      </w:r>
    </w:p>
    <w:p w14:paraId="314283D4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All are essential qualities for an effective KPI: it must be meaningful (relevant), encourage behavior (incentivized), and practical to track (easy to measure).</w:t>
      </w:r>
    </w:p>
    <w:p w14:paraId="125A5108" w14:textId="58C44FD0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1D70D39F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72- Which of the following KPIs will influence “# Service backlog”?</w:t>
      </w:r>
    </w:p>
    <w:p w14:paraId="0C734BD6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3E3118C0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$ Revenue</w:t>
      </w:r>
    </w:p>
    <w:p w14:paraId="7C8F4694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Productivity</w:t>
      </w:r>
    </w:p>
    <w:p w14:paraId="1F938AE3" w14:textId="77777777" w:rsidR="00F137B8" w:rsidRPr="00707274" w:rsidRDefault="00F137B8" w:rsidP="00631EC7">
      <w:pPr>
        <w:rPr>
          <w:sz w:val="18"/>
          <w:szCs w:val="18"/>
        </w:rPr>
      </w:pPr>
      <w:proofErr w:type="gramStart"/>
      <w:r w:rsidRPr="00707274">
        <w:rPr>
          <w:sz w:val="18"/>
          <w:szCs w:val="18"/>
        </w:rPr>
        <w:t>c- #</w:t>
      </w:r>
      <w:proofErr w:type="gramEnd"/>
      <w:r w:rsidRPr="00707274">
        <w:rPr>
          <w:sz w:val="18"/>
          <w:szCs w:val="18"/>
        </w:rPr>
        <w:t xml:space="preserve"> Service lead time</w:t>
      </w:r>
    </w:p>
    <w:p w14:paraId="7A43E853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d- % Service complaints that </w:t>
      </w:r>
      <w:proofErr w:type="gramStart"/>
      <w:r w:rsidRPr="00707274">
        <w:rPr>
          <w:sz w:val="18"/>
          <w:szCs w:val="18"/>
        </w:rPr>
        <w:t>were responded</w:t>
      </w:r>
      <w:proofErr w:type="gramEnd"/>
      <w:r w:rsidRPr="00707274">
        <w:rPr>
          <w:sz w:val="18"/>
          <w:szCs w:val="18"/>
        </w:rPr>
        <w:t xml:space="preserve"> </w:t>
      </w:r>
      <w:proofErr w:type="gramStart"/>
      <w:r w:rsidRPr="00707274">
        <w:rPr>
          <w:sz w:val="18"/>
          <w:szCs w:val="18"/>
        </w:rPr>
        <w:t>to</w:t>
      </w:r>
      <w:proofErr w:type="gramEnd"/>
    </w:p>
    <w:p w14:paraId="1A34AB65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c- # Service lead time</w:t>
      </w:r>
    </w:p>
    <w:p w14:paraId="71A00340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A longer lead time typically results in higher backlog, so reducing service lead time helps reduce the backlog.</w:t>
      </w:r>
    </w:p>
    <w:p w14:paraId="672865BC" w14:textId="25659408" w:rsidR="00F137B8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49FD38FC" w14:textId="77777777" w:rsidR="00F3248D" w:rsidRPr="00707274" w:rsidRDefault="00F3248D" w:rsidP="00631EC7">
      <w:pPr>
        <w:rPr>
          <w:sz w:val="18"/>
          <w:szCs w:val="18"/>
        </w:rPr>
      </w:pPr>
    </w:p>
    <w:p w14:paraId="0A6D15E6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 w:rsidRPr="00707274">
        <w:rPr>
          <w:sz w:val="18"/>
          <w:szCs w:val="18"/>
        </w:rPr>
        <w:t>73- What is the calculation formula for “% On-time arrivals”?</w:t>
      </w:r>
    </w:p>
    <w:p w14:paraId="15EDD33A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5FCD1429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(A/</w:t>
      </w:r>
      <w:proofErr w:type="gramStart"/>
      <w:r w:rsidRPr="00707274">
        <w:rPr>
          <w:sz w:val="18"/>
          <w:szCs w:val="18"/>
        </w:rPr>
        <w:t>B)*</w:t>
      </w:r>
      <w:proofErr w:type="gramEnd"/>
      <w:r w:rsidRPr="00707274">
        <w:rPr>
          <w:sz w:val="18"/>
          <w:szCs w:val="18"/>
        </w:rPr>
        <w:t>100, where A = # On-time arrivals and B = # Arrivals</w:t>
      </w:r>
    </w:p>
    <w:p w14:paraId="598B5CA8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[(B-A)/</w:t>
      </w:r>
      <w:proofErr w:type="gramStart"/>
      <w:r w:rsidRPr="00707274">
        <w:rPr>
          <w:sz w:val="18"/>
          <w:szCs w:val="18"/>
        </w:rPr>
        <w:t>B]*</w:t>
      </w:r>
      <w:proofErr w:type="gramEnd"/>
      <w:r w:rsidRPr="00707274">
        <w:rPr>
          <w:sz w:val="18"/>
          <w:szCs w:val="18"/>
        </w:rPr>
        <w:t>100, where A = # On-time arrivals and B = # Arrivals</w:t>
      </w:r>
    </w:p>
    <w:p w14:paraId="526E8B39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(A1 + A2 + ... + An)/n, where A = Trip completion time (in days) and n = # Trips completed</w:t>
      </w:r>
    </w:p>
    <w:p w14:paraId="75DFDCA6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None of the above</w:t>
      </w:r>
    </w:p>
    <w:p w14:paraId="2820CF6E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a- (A/</w:t>
      </w:r>
      <w:proofErr w:type="gramStart"/>
      <w:r w:rsidRPr="00707274">
        <w:rPr>
          <w:sz w:val="18"/>
          <w:szCs w:val="18"/>
        </w:rPr>
        <w:t>B)*</w:t>
      </w:r>
      <w:proofErr w:type="gramEnd"/>
      <w:r w:rsidRPr="00707274">
        <w:rPr>
          <w:sz w:val="18"/>
          <w:szCs w:val="18"/>
        </w:rPr>
        <w:t>100, where A = # On-time arrivals and B = # Arrivals</w:t>
      </w:r>
    </w:p>
    <w:p w14:paraId="0DC28402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This formula represents the percentage of on-time arrivals from the total number of arrivals.</w:t>
      </w:r>
    </w:p>
    <w:p w14:paraId="6BD06C62" w14:textId="3DAA6B79" w:rsidR="00A15660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42E9D5D4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74- Which is the definition of “% Hospital bed occupancy rate”?</w:t>
      </w:r>
    </w:p>
    <w:p w14:paraId="1FBD02B4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311D8151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Maximizes the occupancy of hospital </w:t>
      </w:r>
      <w:proofErr w:type="gramStart"/>
      <w:r w:rsidRPr="00707274">
        <w:rPr>
          <w:sz w:val="18"/>
          <w:szCs w:val="18"/>
        </w:rPr>
        <w:t>beds</w:t>
      </w:r>
      <w:proofErr w:type="gramEnd"/>
    </w:p>
    <w:p w14:paraId="53F6D6AB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b- Calculates how </w:t>
      </w:r>
      <w:proofErr w:type="gramStart"/>
      <w:r w:rsidRPr="00707274">
        <w:rPr>
          <w:sz w:val="18"/>
          <w:szCs w:val="18"/>
        </w:rPr>
        <w:t>many</w:t>
      </w:r>
      <w:proofErr w:type="gramEnd"/>
      <w:r w:rsidRPr="00707274">
        <w:rPr>
          <w:sz w:val="18"/>
          <w:szCs w:val="18"/>
        </w:rPr>
        <w:t xml:space="preserve"> hospitals are </w:t>
      </w:r>
      <w:proofErr w:type="gramStart"/>
      <w:r w:rsidRPr="00707274">
        <w:rPr>
          <w:sz w:val="18"/>
          <w:szCs w:val="18"/>
        </w:rPr>
        <w:t>occupied</w:t>
      </w:r>
      <w:proofErr w:type="gramEnd"/>
    </w:p>
    <w:p w14:paraId="3F963A95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c- Measures the percentage of beds in the hospital that </w:t>
      </w:r>
      <w:proofErr w:type="gramStart"/>
      <w:r w:rsidRPr="00707274">
        <w:rPr>
          <w:sz w:val="18"/>
          <w:szCs w:val="18"/>
        </w:rPr>
        <w:t>are occupied</w:t>
      </w:r>
      <w:proofErr w:type="gramEnd"/>
      <w:r w:rsidRPr="00707274">
        <w:rPr>
          <w:sz w:val="18"/>
          <w:szCs w:val="18"/>
        </w:rPr>
        <w:t xml:space="preserve"> by patients, from the overall number of </w:t>
      </w:r>
      <w:proofErr w:type="gramStart"/>
      <w:r w:rsidRPr="00707274">
        <w:rPr>
          <w:sz w:val="18"/>
          <w:szCs w:val="18"/>
        </w:rPr>
        <w:t>hospital</w:t>
      </w:r>
      <w:proofErr w:type="gramEnd"/>
      <w:r w:rsidRPr="00707274">
        <w:rPr>
          <w:sz w:val="18"/>
          <w:szCs w:val="18"/>
        </w:rPr>
        <w:t xml:space="preserve"> </w:t>
      </w:r>
      <w:proofErr w:type="gramStart"/>
      <w:r w:rsidRPr="00707274">
        <w:rPr>
          <w:sz w:val="18"/>
          <w:szCs w:val="18"/>
        </w:rPr>
        <w:t>beds</w:t>
      </w:r>
      <w:proofErr w:type="gramEnd"/>
    </w:p>
    <w:p w14:paraId="01524584" w14:textId="77777777" w:rsidR="00F137B8" w:rsidRPr="00707274" w:rsidRDefault="00F137B8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None of the above</w:t>
      </w:r>
    </w:p>
    <w:p w14:paraId="4C419532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 xml:space="preserve">: c- Measures the percentage of beds in the hospital that </w:t>
      </w:r>
      <w:proofErr w:type="gramStart"/>
      <w:r w:rsidRPr="00707274">
        <w:rPr>
          <w:sz w:val="18"/>
          <w:szCs w:val="18"/>
        </w:rPr>
        <w:t>are occupied</w:t>
      </w:r>
      <w:proofErr w:type="gramEnd"/>
      <w:r w:rsidRPr="00707274">
        <w:rPr>
          <w:sz w:val="18"/>
          <w:szCs w:val="18"/>
        </w:rPr>
        <w:t xml:space="preserve"> by patients, from the overall number of </w:t>
      </w:r>
      <w:proofErr w:type="gramStart"/>
      <w:r w:rsidRPr="00707274">
        <w:rPr>
          <w:sz w:val="18"/>
          <w:szCs w:val="18"/>
        </w:rPr>
        <w:t>hospital</w:t>
      </w:r>
      <w:proofErr w:type="gramEnd"/>
      <w:r w:rsidRPr="00707274">
        <w:rPr>
          <w:sz w:val="18"/>
          <w:szCs w:val="18"/>
        </w:rPr>
        <w:t xml:space="preserve"> </w:t>
      </w:r>
      <w:proofErr w:type="gramStart"/>
      <w:r w:rsidRPr="00707274">
        <w:rPr>
          <w:sz w:val="18"/>
          <w:szCs w:val="18"/>
        </w:rPr>
        <w:t>beds</w:t>
      </w:r>
      <w:proofErr w:type="gramEnd"/>
    </w:p>
    <w:p w14:paraId="0B057A82" w14:textId="77777777" w:rsidR="00F137B8" w:rsidRPr="00707274" w:rsidRDefault="00F137B8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>: This metric tracks actual usage of hospital beds, which is key for capacity planning and efficiency.</w:t>
      </w:r>
    </w:p>
    <w:p w14:paraId="3BAB4FD1" w14:textId="6C46D161" w:rsidR="002B11A1" w:rsidRPr="00707274" w:rsidRDefault="00F137B8" w:rsidP="00631EC7">
      <w:pPr>
        <w:rPr>
          <w:sz w:val="18"/>
          <w:szCs w:val="18"/>
          <w:rtl/>
        </w:rPr>
      </w:pPr>
      <w:r w:rsidRPr="00707274">
        <w:rPr>
          <w:sz w:val="18"/>
          <w:szCs w:val="18"/>
        </w:rPr>
        <w:t>___________________________________________</w:t>
      </w:r>
    </w:p>
    <w:p w14:paraId="61D4D8A5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>75- Which of the following statements are secondary research sources as part of the KPI selection process?</w:t>
      </w:r>
    </w:p>
    <w:p w14:paraId="3D881380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2860DC02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a- Front-line </w:t>
      </w:r>
      <w:proofErr w:type="gramStart"/>
      <w:r w:rsidRPr="00707274">
        <w:rPr>
          <w:sz w:val="18"/>
          <w:szCs w:val="18"/>
        </w:rPr>
        <w:t>employees</w:t>
      </w:r>
      <w:proofErr w:type="gramEnd"/>
      <w:r w:rsidRPr="00707274">
        <w:rPr>
          <w:sz w:val="18"/>
          <w:szCs w:val="18"/>
        </w:rPr>
        <w:t xml:space="preserve"> input</w:t>
      </w:r>
    </w:p>
    <w:p w14:paraId="26E50FA5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b- Supplier focus </w:t>
      </w:r>
      <w:proofErr w:type="gramStart"/>
      <w:r w:rsidRPr="00707274">
        <w:rPr>
          <w:sz w:val="18"/>
          <w:szCs w:val="18"/>
        </w:rPr>
        <w:t>groups</w:t>
      </w:r>
      <w:proofErr w:type="gramEnd"/>
    </w:p>
    <w:p w14:paraId="3C95FB64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Annual reports of competitors</w:t>
      </w:r>
    </w:p>
    <w:p w14:paraId="60DA0BFC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None of the above</w:t>
      </w:r>
    </w:p>
    <w:p w14:paraId="280AA887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c- Annual reports of competitors</w:t>
      </w:r>
    </w:p>
    <w:p w14:paraId="3BEFFEB0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 xml:space="preserve">: Because competitor reports </w:t>
      </w:r>
      <w:proofErr w:type="gramStart"/>
      <w:r w:rsidRPr="00707274">
        <w:rPr>
          <w:sz w:val="18"/>
          <w:szCs w:val="18"/>
        </w:rPr>
        <w:t>are published</w:t>
      </w:r>
      <w:proofErr w:type="gramEnd"/>
      <w:r w:rsidRPr="00707274">
        <w:rPr>
          <w:sz w:val="18"/>
          <w:szCs w:val="18"/>
        </w:rPr>
        <w:t xml:space="preserve"> data and represent a typical secondary research source.</w:t>
      </w:r>
    </w:p>
    <w:p w14:paraId="010A6FE5" w14:textId="77777777" w:rsidR="004257A2" w:rsidRPr="00707274" w:rsidRDefault="004257A2" w:rsidP="00631EC7">
      <w:pPr>
        <w:rPr>
          <w:sz w:val="18"/>
          <w:szCs w:val="18"/>
          <w:rtl/>
        </w:rPr>
      </w:pPr>
      <w:r w:rsidRPr="00707274">
        <w:rPr>
          <w:sz w:val="18"/>
          <w:szCs w:val="18"/>
        </w:rPr>
        <w:t>___________________________________________</w:t>
      </w:r>
    </w:p>
    <w:p w14:paraId="1FB9EC4B" w14:textId="77777777" w:rsidR="004257A2" w:rsidRPr="00707274" w:rsidRDefault="004257A2" w:rsidP="00631EC7">
      <w:pPr>
        <w:rPr>
          <w:sz w:val="18"/>
          <w:szCs w:val="18"/>
        </w:rPr>
      </w:pPr>
    </w:p>
    <w:p w14:paraId="08736263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lastRenderedPageBreak/>
        <w:t>السؤال</w:t>
      </w:r>
      <w:r w:rsidRPr="00707274">
        <w:rPr>
          <w:sz w:val="18"/>
          <w:szCs w:val="18"/>
        </w:rPr>
        <w:t xml:space="preserve">76- Which metrics </w:t>
      </w:r>
      <w:proofErr w:type="gramStart"/>
      <w:r w:rsidRPr="00707274">
        <w:rPr>
          <w:sz w:val="18"/>
          <w:szCs w:val="18"/>
        </w:rPr>
        <w:t>are used</w:t>
      </w:r>
      <w:proofErr w:type="gramEnd"/>
      <w:r w:rsidRPr="00707274">
        <w:rPr>
          <w:sz w:val="18"/>
          <w:szCs w:val="18"/>
        </w:rPr>
        <w:t xml:space="preserve"> for calculating “% Capacity utilized”?</w:t>
      </w:r>
    </w:p>
    <w:p w14:paraId="4D921A4D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7907D300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A = # Capacity utilized; B = # Capacity needed</w:t>
      </w:r>
    </w:p>
    <w:p w14:paraId="3C36930C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A = # Capacity planned; B = # Capacity</w:t>
      </w:r>
    </w:p>
    <w:p w14:paraId="14B40A81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A = # Capacity utilized; B = # Capacity available</w:t>
      </w:r>
    </w:p>
    <w:p w14:paraId="5A03B3DB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A = % Capacity utilized</w:t>
      </w:r>
    </w:p>
    <w:p w14:paraId="5B17ACDA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proofErr w:type="spellEnd"/>
      <w:r w:rsidRPr="00707274">
        <w:rPr>
          <w:sz w:val="18"/>
          <w:szCs w:val="18"/>
        </w:rPr>
        <w:t>: c- A = # Capacity utilized; B = # Capacity available</w:t>
      </w:r>
    </w:p>
    <w:p w14:paraId="364F0E4C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 xml:space="preserve">: Capacity utilization </w:t>
      </w:r>
      <w:proofErr w:type="gramStart"/>
      <w:r w:rsidRPr="00707274">
        <w:rPr>
          <w:sz w:val="18"/>
          <w:szCs w:val="18"/>
        </w:rPr>
        <w:t>is typically calculated</w:t>
      </w:r>
      <w:proofErr w:type="gramEnd"/>
      <w:r w:rsidRPr="00707274">
        <w:rPr>
          <w:sz w:val="18"/>
          <w:szCs w:val="18"/>
        </w:rPr>
        <w:t xml:space="preserve"> by dividing the used capacity by the available capacity.</w:t>
      </w:r>
    </w:p>
    <w:p w14:paraId="0E5FE9BD" w14:textId="3AAAB69D" w:rsidR="004257A2" w:rsidRPr="00707274" w:rsidRDefault="004257A2" w:rsidP="00631EC7">
      <w:pPr>
        <w:rPr>
          <w:sz w:val="18"/>
          <w:szCs w:val="18"/>
          <w:rtl/>
        </w:rPr>
      </w:pPr>
      <w:r w:rsidRPr="00707274">
        <w:rPr>
          <w:sz w:val="18"/>
          <w:szCs w:val="18"/>
        </w:rPr>
        <w:t>___________________________________________</w:t>
      </w:r>
    </w:p>
    <w:p w14:paraId="3EB058B2" w14:textId="77777777" w:rsidR="004257A2" w:rsidRPr="00707274" w:rsidRDefault="004257A2" w:rsidP="00631EC7">
      <w:pPr>
        <w:rPr>
          <w:sz w:val="18"/>
          <w:szCs w:val="18"/>
        </w:rPr>
      </w:pPr>
    </w:p>
    <w:p w14:paraId="1096BCAC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 xml:space="preserve">77- Which of the following design features for graphs should </w:t>
      </w:r>
      <w:proofErr w:type="gramStart"/>
      <w:r w:rsidRPr="00707274">
        <w:rPr>
          <w:sz w:val="18"/>
          <w:szCs w:val="18"/>
        </w:rPr>
        <w:t>be avoided</w:t>
      </w:r>
      <w:proofErr w:type="gramEnd"/>
      <w:r w:rsidRPr="00707274">
        <w:rPr>
          <w:sz w:val="18"/>
          <w:szCs w:val="18"/>
        </w:rPr>
        <w:t>?</w:t>
      </w:r>
    </w:p>
    <w:p w14:paraId="01D0D121" w14:textId="77777777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proofErr w:type="spellEnd"/>
      <w:r w:rsidRPr="00707274">
        <w:rPr>
          <w:sz w:val="18"/>
          <w:szCs w:val="18"/>
        </w:rPr>
        <w:t>:</w:t>
      </w:r>
    </w:p>
    <w:p w14:paraId="42F38CC5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a- Light grid bars</w:t>
      </w:r>
    </w:p>
    <w:p w14:paraId="146C3ABD" w14:textId="7F84A5BB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 xml:space="preserve">b- Representing the individual value of each bar in a bar </w:t>
      </w:r>
      <w:r w:rsidR="003A50F3" w:rsidRPr="00707274">
        <w:rPr>
          <w:sz w:val="18"/>
          <w:szCs w:val="18"/>
        </w:rPr>
        <w:t>chart.</w:t>
      </w:r>
    </w:p>
    <w:p w14:paraId="17160E9F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Use of limited number of colors</w:t>
      </w:r>
    </w:p>
    <w:p w14:paraId="443BB8D0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d- 3D</w:t>
      </w:r>
    </w:p>
    <w:p w14:paraId="422DCF3E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r w:rsidRPr="00707274">
        <w:rPr>
          <w:sz w:val="18"/>
          <w:szCs w:val="18"/>
        </w:rPr>
        <w:t>: d- 3D</w:t>
      </w:r>
    </w:p>
    <w:p w14:paraId="72744288" w14:textId="38B8C320" w:rsidR="004257A2" w:rsidRPr="00707274" w:rsidRDefault="004257A2" w:rsidP="00631EC7">
      <w:pPr>
        <w:rPr>
          <w:sz w:val="18"/>
          <w:szCs w:val="18"/>
        </w:rPr>
      </w:pPr>
      <w:proofErr w:type="spellStart"/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proofErr w:type="spellEnd"/>
      <w:r w:rsidRPr="00707274">
        <w:rPr>
          <w:sz w:val="18"/>
          <w:szCs w:val="18"/>
        </w:rPr>
        <w:t xml:space="preserve">: </w:t>
      </w:r>
      <w:proofErr w:type="gramStart"/>
      <w:r w:rsidRPr="00707274">
        <w:rPr>
          <w:sz w:val="18"/>
          <w:szCs w:val="18"/>
        </w:rPr>
        <w:t>3</w:t>
      </w:r>
      <w:proofErr w:type="gramEnd"/>
      <w:r w:rsidR="00BF70BC">
        <w:rPr>
          <w:sz w:val="18"/>
          <w:szCs w:val="18"/>
        </w:rPr>
        <w:t>:</w:t>
      </w:r>
      <w:r w:rsidRPr="00707274">
        <w:rPr>
          <w:sz w:val="18"/>
          <w:szCs w:val="18"/>
        </w:rPr>
        <w:t xml:space="preserve">D effects can distort perception and </w:t>
      </w:r>
      <w:r w:rsidR="00BF70BC" w:rsidRPr="00707274">
        <w:rPr>
          <w:sz w:val="18"/>
          <w:szCs w:val="18"/>
        </w:rPr>
        <w:t>readability and</w:t>
      </w:r>
      <w:r w:rsidRPr="00707274">
        <w:rPr>
          <w:sz w:val="18"/>
          <w:szCs w:val="18"/>
        </w:rPr>
        <w:t xml:space="preserve"> </w:t>
      </w:r>
      <w:proofErr w:type="gramStart"/>
      <w:r w:rsidRPr="00707274">
        <w:rPr>
          <w:sz w:val="18"/>
          <w:szCs w:val="18"/>
        </w:rPr>
        <w:t>are discouraged</w:t>
      </w:r>
      <w:proofErr w:type="gramEnd"/>
      <w:r w:rsidRPr="00707274">
        <w:rPr>
          <w:sz w:val="18"/>
          <w:szCs w:val="18"/>
        </w:rPr>
        <w:t xml:space="preserve"> in data visualization best practices.</w:t>
      </w:r>
    </w:p>
    <w:p w14:paraId="3783FD38" w14:textId="5723D681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5698D04A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السؤال</w:t>
      </w:r>
      <w:r w:rsidRPr="00707274">
        <w:rPr>
          <w:sz w:val="18"/>
          <w:szCs w:val="18"/>
        </w:rPr>
        <w:t xml:space="preserve">78- Which of the following types of graphs </w:t>
      </w:r>
      <w:proofErr w:type="gramStart"/>
      <w:r w:rsidRPr="00707274">
        <w:rPr>
          <w:sz w:val="18"/>
          <w:szCs w:val="18"/>
        </w:rPr>
        <w:t>are recommended</w:t>
      </w:r>
      <w:proofErr w:type="gramEnd"/>
      <w:r w:rsidRPr="00707274">
        <w:rPr>
          <w:sz w:val="18"/>
          <w:szCs w:val="18"/>
        </w:rPr>
        <w:t xml:space="preserve"> for visualizing performance results?</w:t>
      </w:r>
    </w:p>
    <w:p w14:paraId="3F7B801F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الخيارات</w:t>
      </w:r>
      <w:r w:rsidRPr="00707274">
        <w:rPr>
          <w:sz w:val="18"/>
          <w:szCs w:val="18"/>
        </w:rPr>
        <w:t>:</w:t>
      </w:r>
    </w:p>
    <w:p w14:paraId="7FEF0BE9" w14:textId="77777777" w:rsidR="004257A2" w:rsidRPr="00707274" w:rsidRDefault="004257A2" w:rsidP="00631EC7">
      <w:pPr>
        <w:rPr>
          <w:sz w:val="18"/>
          <w:szCs w:val="18"/>
          <w:rtl/>
        </w:rPr>
      </w:pPr>
      <w:r w:rsidRPr="00707274">
        <w:rPr>
          <w:sz w:val="18"/>
          <w:szCs w:val="18"/>
        </w:rPr>
        <w:t>a- Pie charts</w:t>
      </w:r>
    </w:p>
    <w:p w14:paraId="10A8E401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b- 3D graphs</w:t>
      </w:r>
    </w:p>
    <w:p w14:paraId="3A3FC5AB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c- Spaghetti charts</w:t>
      </w:r>
    </w:p>
    <w:p w14:paraId="3B8EF9A7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d- Bar charts</w:t>
      </w:r>
    </w:p>
    <w:p w14:paraId="770C4EE9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الإجابة</w:t>
      </w:r>
      <w:r w:rsidRPr="00707274">
        <w:rPr>
          <w:sz w:val="18"/>
          <w:szCs w:val="18"/>
        </w:rPr>
        <w:t>: d- Bar charts</w:t>
      </w:r>
    </w:p>
    <w:p w14:paraId="2E3C3948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rFonts w:ascii="Times New Roman" w:hAnsi="Times New Roman" w:cs="Times New Roman"/>
          <w:sz w:val="18"/>
          <w:szCs w:val="18"/>
        </w:rPr>
        <w:t>التعليل</w:t>
      </w:r>
      <w:r w:rsidRPr="00707274">
        <w:rPr>
          <w:sz w:val="18"/>
          <w:szCs w:val="18"/>
        </w:rPr>
        <w:t xml:space="preserve">: Bar charts provide a clear comparison of discrete values and </w:t>
      </w:r>
      <w:proofErr w:type="gramStart"/>
      <w:r w:rsidRPr="00707274">
        <w:rPr>
          <w:sz w:val="18"/>
          <w:szCs w:val="18"/>
        </w:rPr>
        <w:t>are commonly used</w:t>
      </w:r>
      <w:proofErr w:type="gramEnd"/>
      <w:r w:rsidRPr="00707274">
        <w:rPr>
          <w:sz w:val="18"/>
          <w:szCs w:val="18"/>
        </w:rPr>
        <w:t xml:space="preserve"> in KPI reporting.</w:t>
      </w:r>
    </w:p>
    <w:p w14:paraId="576E43B7" w14:textId="77777777" w:rsidR="004257A2" w:rsidRPr="00707274" w:rsidRDefault="004257A2" w:rsidP="00631EC7">
      <w:pPr>
        <w:rPr>
          <w:sz w:val="18"/>
          <w:szCs w:val="18"/>
        </w:rPr>
      </w:pPr>
      <w:r w:rsidRPr="00707274">
        <w:rPr>
          <w:sz w:val="18"/>
          <w:szCs w:val="18"/>
        </w:rPr>
        <w:t>___________________________________________</w:t>
      </w:r>
    </w:p>
    <w:p w14:paraId="26AB398C" w14:textId="2549882B" w:rsidR="005D6090" w:rsidRPr="009649F0" w:rsidRDefault="005D6090" w:rsidP="00631EC7">
      <w:pPr>
        <w:rPr>
          <w:sz w:val="18"/>
          <w:szCs w:val="18"/>
          <w:rtl/>
        </w:rPr>
      </w:pPr>
    </w:p>
    <w:sectPr w:rsidR="005D6090" w:rsidRPr="00964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741C99"/>
    <w:multiLevelType w:val="hybridMultilevel"/>
    <w:tmpl w:val="75D86C14"/>
    <w:lvl w:ilvl="0" w:tplc="A76A02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22AED"/>
    <w:multiLevelType w:val="hybridMultilevel"/>
    <w:tmpl w:val="8B4EAAEC"/>
    <w:lvl w:ilvl="0" w:tplc="4462DE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04A3"/>
    <w:multiLevelType w:val="hybridMultilevel"/>
    <w:tmpl w:val="C6287730"/>
    <w:lvl w:ilvl="0" w:tplc="B5BC63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843953">
    <w:abstractNumId w:val="8"/>
  </w:num>
  <w:num w:numId="2" w16cid:durableId="197747180">
    <w:abstractNumId w:val="6"/>
  </w:num>
  <w:num w:numId="3" w16cid:durableId="187067737">
    <w:abstractNumId w:val="5"/>
  </w:num>
  <w:num w:numId="4" w16cid:durableId="789667360">
    <w:abstractNumId w:val="4"/>
  </w:num>
  <w:num w:numId="5" w16cid:durableId="1258488174">
    <w:abstractNumId w:val="7"/>
  </w:num>
  <w:num w:numId="6" w16cid:durableId="2106148957">
    <w:abstractNumId w:val="3"/>
  </w:num>
  <w:num w:numId="7" w16cid:durableId="834615547">
    <w:abstractNumId w:val="2"/>
  </w:num>
  <w:num w:numId="8" w16cid:durableId="1205366938">
    <w:abstractNumId w:val="1"/>
  </w:num>
  <w:num w:numId="9" w16cid:durableId="807938759">
    <w:abstractNumId w:val="0"/>
  </w:num>
  <w:num w:numId="10" w16cid:durableId="675772197">
    <w:abstractNumId w:val="10"/>
  </w:num>
  <w:num w:numId="11" w16cid:durableId="1966234478">
    <w:abstractNumId w:val="9"/>
  </w:num>
  <w:num w:numId="12" w16cid:durableId="1330906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F1B"/>
    <w:rsid w:val="00034616"/>
    <w:rsid w:val="0006063C"/>
    <w:rsid w:val="000C3D6A"/>
    <w:rsid w:val="0015074B"/>
    <w:rsid w:val="00160C60"/>
    <w:rsid w:val="00176B0D"/>
    <w:rsid w:val="00201CB6"/>
    <w:rsid w:val="0029639D"/>
    <w:rsid w:val="002B11A1"/>
    <w:rsid w:val="002F0675"/>
    <w:rsid w:val="00326F90"/>
    <w:rsid w:val="003A50F3"/>
    <w:rsid w:val="003C1500"/>
    <w:rsid w:val="00402524"/>
    <w:rsid w:val="0040740D"/>
    <w:rsid w:val="0041377C"/>
    <w:rsid w:val="004257A2"/>
    <w:rsid w:val="00440E71"/>
    <w:rsid w:val="00441832"/>
    <w:rsid w:val="0045504A"/>
    <w:rsid w:val="00486B6F"/>
    <w:rsid w:val="0056286B"/>
    <w:rsid w:val="005D6090"/>
    <w:rsid w:val="00631EC7"/>
    <w:rsid w:val="00665F23"/>
    <w:rsid w:val="006F45BD"/>
    <w:rsid w:val="00707274"/>
    <w:rsid w:val="007C62BD"/>
    <w:rsid w:val="00812E12"/>
    <w:rsid w:val="00900D9D"/>
    <w:rsid w:val="00902A72"/>
    <w:rsid w:val="009649F0"/>
    <w:rsid w:val="009C0815"/>
    <w:rsid w:val="00A15660"/>
    <w:rsid w:val="00A27F81"/>
    <w:rsid w:val="00AA1D8D"/>
    <w:rsid w:val="00AD558A"/>
    <w:rsid w:val="00AF2996"/>
    <w:rsid w:val="00B2284B"/>
    <w:rsid w:val="00B47730"/>
    <w:rsid w:val="00B75935"/>
    <w:rsid w:val="00BF5021"/>
    <w:rsid w:val="00BF70BC"/>
    <w:rsid w:val="00C0299D"/>
    <w:rsid w:val="00CB0664"/>
    <w:rsid w:val="00CE163B"/>
    <w:rsid w:val="00D76552"/>
    <w:rsid w:val="00DC63DA"/>
    <w:rsid w:val="00DD48BF"/>
    <w:rsid w:val="00DF45CE"/>
    <w:rsid w:val="00E965EA"/>
    <w:rsid w:val="00F137B8"/>
    <w:rsid w:val="00F3248D"/>
    <w:rsid w:val="00F949FE"/>
    <w:rsid w:val="00FC0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DC4860"/>
  <w14:defaultImageDpi w14:val="300"/>
  <w15:docId w15:val="{57D6706C-0486-4ACA-B3BD-B3000AD8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2">
    <w:name w:val="Revision"/>
    <w:hidden/>
    <w:uiPriority w:val="99"/>
    <w:semiHidden/>
    <w:rsid w:val="00631E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27</Pages>
  <Words>4351</Words>
  <Characters>24803</Characters>
  <Application>Microsoft Office Word</Application>
  <DocSecurity>0</DocSecurity>
  <Lines>206</Lines>
  <Paragraphs>58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Khaled M. Alshly</cp:lastModifiedBy>
  <cp:revision>30</cp:revision>
  <dcterms:created xsi:type="dcterms:W3CDTF">2013-12-23T23:15:00Z</dcterms:created>
  <dcterms:modified xsi:type="dcterms:W3CDTF">2025-05-12T15:11:00Z</dcterms:modified>
  <cp:category/>
</cp:coreProperties>
</file>